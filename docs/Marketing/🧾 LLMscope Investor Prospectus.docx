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E8E8EB" w14:textId="77777777" w:rsidR="00FB7A72" w:rsidRPr="00FB7A72" w:rsidRDefault="00FB7A72" w:rsidP="00FB7A7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FB7A72">
        <w:rPr>
          <w:rFonts w:ascii="Segoe UI Emoji" w:eastAsia="Times New Roman" w:hAnsi="Segoe UI Emoji" w:cs="Segoe UI Emoji"/>
          <w:b/>
          <w:bCs/>
          <w:kern w:val="36"/>
          <w:sz w:val="48"/>
          <w:szCs w:val="48"/>
        </w:rPr>
        <w:t>🧾</w:t>
      </w:r>
      <w:r w:rsidRPr="00FB7A7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LLMscope Investor Prospectus – Rev A (Portrait Draft)</w:t>
      </w:r>
    </w:p>
    <w:p w14:paraId="563C6918" w14:textId="77777777" w:rsidR="00FB7A72" w:rsidRPr="00FB7A72" w:rsidRDefault="00FB7A72" w:rsidP="00FB7A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7A72">
        <w:rPr>
          <w:rFonts w:ascii="Times New Roman" w:eastAsia="Times New Roman" w:hAnsi="Times New Roman" w:cs="Times New Roman"/>
          <w:b/>
          <w:bCs/>
          <w:sz w:val="24"/>
          <w:szCs w:val="24"/>
        </w:rPr>
        <w:t>Private &amp; Proprietary — Do Not Distribute Without Written Consent</w:t>
      </w:r>
      <w:r w:rsidRPr="00FB7A72">
        <w:rPr>
          <w:rFonts w:ascii="Times New Roman" w:eastAsia="Times New Roman" w:hAnsi="Times New Roman" w:cs="Times New Roman"/>
          <w:sz w:val="24"/>
          <w:szCs w:val="24"/>
        </w:rPr>
        <w:br/>
        <w:t>Prepared by Brandan Baker | Founder &amp; Developer | BLB3D Labs (Sole Proprietorship – LLC in Formation)</w:t>
      </w:r>
      <w:r w:rsidRPr="00FB7A72">
        <w:rPr>
          <w:rFonts w:ascii="Times New Roman" w:eastAsia="Times New Roman" w:hAnsi="Times New Roman" w:cs="Times New Roman"/>
          <w:sz w:val="24"/>
          <w:szCs w:val="24"/>
        </w:rPr>
        <w:br/>
        <w:t>Huntington, Indiana USA | bbaker@blb3dprinting.com</w:t>
      </w:r>
      <w:r w:rsidRPr="00FB7A72">
        <w:rPr>
          <w:rFonts w:ascii="Times New Roman" w:eastAsia="Times New Roman" w:hAnsi="Times New Roman" w:cs="Times New Roman"/>
          <w:sz w:val="24"/>
          <w:szCs w:val="24"/>
        </w:rPr>
        <w:br/>
      </w:r>
      <w:r w:rsidRPr="00FB7A72">
        <w:rPr>
          <w:rFonts w:ascii="Times New Roman" w:eastAsia="Times New Roman" w:hAnsi="Times New Roman" w:cs="Times New Roman"/>
          <w:b/>
          <w:bCs/>
          <w:sz w:val="24"/>
          <w:szCs w:val="24"/>
        </w:rPr>
        <w:t>Disclaimer:</w:t>
      </w:r>
      <w:r w:rsidRPr="00FB7A72">
        <w:rPr>
          <w:rFonts w:ascii="Times New Roman" w:eastAsia="Times New Roman" w:hAnsi="Times New Roman" w:cs="Times New Roman"/>
          <w:sz w:val="24"/>
          <w:szCs w:val="24"/>
        </w:rPr>
        <w:t xml:space="preserve"> This document is for internal and investor-education purposes only and not an offer to sell securities.</w:t>
      </w:r>
    </w:p>
    <w:p w14:paraId="6698A2DF" w14:textId="77777777" w:rsidR="00FB7A72" w:rsidRPr="00FB7A72" w:rsidRDefault="00FB7A72" w:rsidP="00FB7A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7A72">
        <w:rPr>
          <w:rFonts w:ascii="Times New Roman" w:eastAsia="Times New Roman" w:hAnsi="Times New Roman" w:cs="Times New Roman"/>
          <w:sz w:val="24"/>
          <w:szCs w:val="24"/>
        </w:rPr>
        <w:pict w14:anchorId="521ED80C">
          <v:rect id="_x0000_i1157" style="width:0;height:1.5pt" o:hralign="center" o:hrstd="t" o:hr="t" fillcolor="#a0a0a0" stroked="f"/>
        </w:pict>
      </w:r>
    </w:p>
    <w:p w14:paraId="08AD2719" w14:textId="75B37DAD" w:rsidR="00FB7A72" w:rsidRPr="00FB7A72" w:rsidRDefault="003C6CB0" w:rsidP="00FB7A7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B7A72">
        <w:rPr>
          <w:rFonts w:ascii="Times New Roman" w:eastAsia="Times New Roman" w:hAnsi="Times New Roman" w:cs="Times New Roman"/>
          <w:b/>
          <w:bCs/>
          <w:sz w:val="36"/>
          <w:szCs w:val="36"/>
        </w:rPr>
        <w:t>One</w:t>
      </w:r>
      <w:r w:rsidR="00FB7A72" w:rsidRPr="00FB7A72">
        <w:rPr>
          <w:rFonts w:ascii="Times New Roman" w:eastAsia="Times New Roman" w:hAnsi="Times New Roman" w:cs="Times New Roman"/>
          <w:b/>
          <w:bCs/>
          <w:sz w:val="36"/>
          <w:szCs w:val="36"/>
        </w:rPr>
        <w:t>️</w:t>
      </w:r>
      <w:r w:rsidR="00FB7A72" w:rsidRPr="00FB7A72">
        <w:rPr>
          <w:rFonts w:ascii="Segoe UI Symbol" w:eastAsia="Times New Roman" w:hAnsi="Segoe UI Symbol" w:cs="Segoe UI Symbol"/>
          <w:b/>
          <w:bCs/>
          <w:sz w:val="36"/>
          <w:szCs w:val="36"/>
        </w:rPr>
        <w:t>⃣</w:t>
      </w:r>
      <w:r w:rsidR="00FB7A72" w:rsidRPr="00FB7A72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Executive Summary</w:t>
      </w:r>
    </w:p>
    <w:p w14:paraId="75C194A3" w14:textId="4E2E801E" w:rsidR="00FB7A72" w:rsidRPr="00FB7A72" w:rsidRDefault="00FB7A72" w:rsidP="00FB7A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7A72">
        <w:rPr>
          <w:rFonts w:ascii="Times New Roman" w:eastAsia="Times New Roman" w:hAnsi="Times New Roman" w:cs="Times New Roman"/>
          <w:sz w:val="24"/>
          <w:szCs w:val="24"/>
        </w:rPr>
        <w:t xml:space="preserve">LLMscope is a </w:t>
      </w:r>
      <w:r w:rsidRPr="00FB7A72">
        <w:rPr>
          <w:rFonts w:ascii="Times New Roman" w:eastAsia="Times New Roman" w:hAnsi="Times New Roman" w:cs="Times New Roman"/>
          <w:b/>
          <w:bCs/>
          <w:sz w:val="24"/>
          <w:szCs w:val="24"/>
        </w:rPr>
        <w:t>self-hosted AI performance-monitoring platform</w:t>
      </w:r>
      <w:r w:rsidRPr="00FB7A72">
        <w:rPr>
          <w:rFonts w:ascii="Times New Roman" w:eastAsia="Times New Roman" w:hAnsi="Times New Roman" w:cs="Times New Roman"/>
          <w:sz w:val="24"/>
          <w:szCs w:val="24"/>
        </w:rPr>
        <w:t xml:space="preserve"> that applies </w:t>
      </w:r>
      <w:r w:rsidRPr="00FB7A72">
        <w:rPr>
          <w:rFonts w:ascii="Times New Roman" w:eastAsia="Times New Roman" w:hAnsi="Times New Roman" w:cs="Times New Roman"/>
          <w:i/>
          <w:iCs/>
          <w:sz w:val="24"/>
          <w:szCs w:val="24"/>
        </w:rPr>
        <w:t>Statistical Process Control (SPC)</w:t>
      </w:r>
      <w:r w:rsidRPr="00FB7A72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FB7A72">
        <w:rPr>
          <w:rFonts w:ascii="Times New Roman" w:eastAsia="Times New Roman" w:hAnsi="Times New Roman" w:cs="Times New Roman"/>
          <w:i/>
          <w:iCs/>
          <w:sz w:val="24"/>
          <w:szCs w:val="24"/>
        </w:rPr>
        <w:t>Nelson Rules 1-8</w:t>
      </w:r>
      <w:r w:rsidRPr="00FB7A72">
        <w:rPr>
          <w:rFonts w:ascii="Times New Roman" w:eastAsia="Times New Roman" w:hAnsi="Times New Roman" w:cs="Times New Roman"/>
          <w:sz w:val="24"/>
          <w:szCs w:val="24"/>
        </w:rPr>
        <w:t xml:space="preserve"> to detect instability and reasoning strain in large-language-model (LLM) systems.</w:t>
      </w:r>
      <w:r w:rsidRPr="00FB7A72">
        <w:rPr>
          <w:rFonts w:ascii="Times New Roman" w:eastAsia="Times New Roman" w:hAnsi="Times New Roman" w:cs="Times New Roman"/>
          <w:sz w:val="24"/>
          <w:szCs w:val="24"/>
        </w:rPr>
        <w:br/>
        <w:t xml:space="preserve">Developed by </w:t>
      </w:r>
      <w:r w:rsidRPr="00FB7A72">
        <w:rPr>
          <w:rFonts w:ascii="Times New Roman" w:eastAsia="Times New Roman" w:hAnsi="Times New Roman" w:cs="Times New Roman"/>
          <w:b/>
          <w:bCs/>
          <w:sz w:val="24"/>
          <w:szCs w:val="24"/>
        </w:rPr>
        <w:t>BLB3D Labs</w:t>
      </w:r>
      <w:r w:rsidRPr="00FB7A72">
        <w:rPr>
          <w:rFonts w:ascii="Times New Roman" w:eastAsia="Times New Roman" w:hAnsi="Times New Roman" w:cs="Times New Roman"/>
          <w:sz w:val="24"/>
          <w:szCs w:val="24"/>
        </w:rPr>
        <w:t xml:space="preserve"> in Huntington, IN, the platform delivers real-time visibility into latency, reliability, and cost across OpenAI, Anthropic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future version</w:t>
      </w:r>
      <w:r w:rsidRPr="00FB7A72">
        <w:rPr>
          <w:rFonts w:ascii="Times New Roman" w:eastAsia="Times New Roman" w:hAnsi="Times New Roman" w:cs="Times New Roman"/>
          <w:sz w:val="24"/>
          <w:szCs w:val="24"/>
        </w:rPr>
        <w:t xml:space="preserve"> and local Ollama models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starting with v1.0.0.</w:t>
      </w:r>
    </w:p>
    <w:p w14:paraId="1E703803" w14:textId="77777777" w:rsidR="00FB7A72" w:rsidRPr="00FB7A72" w:rsidRDefault="00FB7A72" w:rsidP="00FB7A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7A72">
        <w:rPr>
          <w:rFonts w:ascii="Times New Roman" w:eastAsia="Times New Roman" w:hAnsi="Times New Roman" w:cs="Times New Roman"/>
          <w:b/>
          <w:bCs/>
          <w:sz w:val="24"/>
          <w:szCs w:val="24"/>
        </w:rPr>
        <w:t>Cognitive Load Latency Discovery</w:t>
      </w:r>
      <w:r w:rsidRPr="00FB7A72">
        <w:rPr>
          <w:rFonts w:ascii="Times New Roman" w:eastAsia="Times New Roman" w:hAnsi="Times New Roman" w:cs="Times New Roman"/>
          <w:sz w:val="24"/>
          <w:szCs w:val="24"/>
        </w:rPr>
        <w:t xml:space="preserve"> — During internal research, the founder identified a consistent correlation between model reasoning complexity and response-time deviation, forming a new analytic dimension: </w:t>
      </w:r>
      <w:r w:rsidRPr="00FB7A72">
        <w:rPr>
          <w:rFonts w:ascii="Times New Roman" w:eastAsia="Times New Roman" w:hAnsi="Times New Roman" w:cs="Times New Roman"/>
          <w:b/>
          <w:bCs/>
          <w:sz w:val="24"/>
          <w:szCs w:val="24"/>
        </w:rPr>
        <w:t>Cognitive Load Analysis</w:t>
      </w:r>
      <w:r w:rsidRPr="00FB7A72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FB7A72">
        <w:rPr>
          <w:rFonts w:ascii="Times New Roman" w:eastAsia="Times New Roman" w:hAnsi="Times New Roman" w:cs="Times New Roman"/>
          <w:sz w:val="24"/>
          <w:szCs w:val="24"/>
        </w:rPr>
        <w:br/>
        <w:t>This insight forms the proprietary basis of LLMscope’s anomaly-detection engine.</w:t>
      </w:r>
    </w:p>
    <w:p w14:paraId="52219C3D" w14:textId="687DE5FE" w:rsidR="00FB7A72" w:rsidRPr="00FB7A72" w:rsidRDefault="00FB7A72" w:rsidP="00FB7A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7A72">
        <w:rPr>
          <w:rFonts w:ascii="Times New Roman" w:eastAsia="Times New Roman" w:hAnsi="Times New Roman" w:cs="Times New Roman"/>
          <w:b/>
          <w:bCs/>
          <w:sz w:val="24"/>
          <w:szCs w:val="24"/>
        </w:rPr>
        <w:t>Funding Ask:</w:t>
      </w:r>
      <w:r w:rsidRPr="00FB7A72">
        <w:rPr>
          <w:rFonts w:ascii="Times New Roman" w:eastAsia="Times New Roman" w:hAnsi="Times New Roman" w:cs="Times New Roman"/>
          <w:sz w:val="24"/>
          <w:szCs w:val="24"/>
        </w:rPr>
        <w:t xml:space="preserve"> US $500 000 Seed Round | Pre-Money Valuation ≈ US $4 000 000 | ≈ 11 % </w:t>
      </w:r>
      <w:r w:rsidRPr="00FB7A72">
        <w:rPr>
          <w:rFonts w:ascii="Times New Roman" w:eastAsia="Times New Roman" w:hAnsi="Times New Roman" w:cs="Times New Roman"/>
          <w:sz w:val="24"/>
          <w:szCs w:val="24"/>
        </w:rPr>
        <w:t>Equity.</w:t>
      </w:r>
    </w:p>
    <w:p w14:paraId="6E739F22" w14:textId="77777777" w:rsidR="00FB7A72" w:rsidRPr="00FB7A72" w:rsidRDefault="00FB7A72" w:rsidP="00FB7A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7A72">
        <w:rPr>
          <w:rFonts w:ascii="Times New Roman" w:eastAsia="Times New Roman" w:hAnsi="Times New Roman" w:cs="Times New Roman"/>
          <w:sz w:val="24"/>
          <w:szCs w:val="24"/>
        </w:rPr>
        <w:pict w14:anchorId="04532938">
          <v:rect id="_x0000_i1158" style="width:0;height:1.5pt" o:hralign="center" o:hrstd="t" o:hr="t" fillcolor="#a0a0a0" stroked="f"/>
        </w:pict>
      </w:r>
    </w:p>
    <w:p w14:paraId="64ACC66C" w14:textId="1CC71304" w:rsidR="00FB7A72" w:rsidRPr="00FB7A72" w:rsidRDefault="003C6CB0" w:rsidP="00FB7A7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B7A72">
        <w:rPr>
          <w:rFonts w:ascii="Times New Roman" w:eastAsia="Times New Roman" w:hAnsi="Times New Roman" w:cs="Times New Roman"/>
          <w:b/>
          <w:bCs/>
          <w:sz w:val="36"/>
          <w:szCs w:val="36"/>
        </w:rPr>
        <w:t>Tw</w:t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o - </w:t>
      </w:r>
      <w:r w:rsidR="00FB7A72" w:rsidRPr="00FB7A72">
        <w:rPr>
          <w:rFonts w:ascii="Times New Roman" w:eastAsia="Times New Roman" w:hAnsi="Times New Roman" w:cs="Times New Roman"/>
          <w:b/>
          <w:bCs/>
          <w:sz w:val="36"/>
          <w:szCs w:val="36"/>
        </w:rPr>
        <w:t>Market Opportunity (Verified Sources)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2"/>
        <w:gridCol w:w="2033"/>
        <w:gridCol w:w="2800"/>
        <w:gridCol w:w="1049"/>
        <w:gridCol w:w="2796"/>
      </w:tblGrid>
      <w:tr w:rsidR="00FB7A72" w:rsidRPr="00FB7A72" w14:paraId="5F687076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3450CCD" w14:textId="77777777" w:rsidR="00FB7A72" w:rsidRPr="00FB7A72" w:rsidRDefault="00FB7A72" w:rsidP="00FB7A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B7A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Market Segment</w:t>
            </w:r>
          </w:p>
        </w:tc>
        <w:tc>
          <w:tcPr>
            <w:tcW w:w="0" w:type="auto"/>
            <w:vAlign w:val="center"/>
            <w:hideMark/>
          </w:tcPr>
          <w:p w14:paraId="1B090012" w14:textId="77777777" w:rsidR="00FB7A72" w:rsidRPr="00FB7A72" w:rsidRDefault="00FB7A72" w:rsidP="00FB7A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B7A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2024 Value (USD B)</w:t>
            </w:r>
          </w:p>
        </w:tc>
        <w:tc>
          <w:tcPr>
            <w:tcW w:w="0" w:type="auto"/>
            <w:vAlign w:val="center"/>
            <w:hideMark/>
          </w:tcPr>
          <w:p w14:paraId="43548616" w14:textId="77777777" w:rsidR="00FB7A72" w:rsidRPr="00FB7A72" w:rsidRDefault="00FB7A72" w:rsidP="00FB7A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B7A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2033-34 Projection (USD B)</w:t>
            </w:r>
          </w:p>
        </w:tc>
        <w:tc>
          <w:tcPr>
            <w:tcW w:w="0" w:type="auto"/>
            <w:vAlign w:val="center"/>
            <w:hideMark/>
          </w:tcPr>
          <w:p w14:paraId="1CA8C1C7" w14:textId="77777777" w:rsidR="00FB7A72" w:rsidRPr="00FB7A72" w:rsidRDefault="00FB7A72" w:rsidP="00FB7A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B7A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CAGR %</w:t>
            </w:r>
          </w:p>
        </w:tc>
        <w:tc>
          <w:tcPr>
            <w:tcW w:w="0" w:type="auto"/>
            <w:vAlign w:val="center"/>
            <w:hideMark/>
          </w:tcPr>
          <w:p w14:paraId="111EA339" w14:textId="77777777" w:rsidR="00FB7A72" w:rsidRPr="00FB7A72" w:rsidRDefault="00FB7A72" w:rsidP="00FB7A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B7A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Source</w:t>
            </w:r>
          </w:p>
        </w:tc>
      </w:tr>
      <w:tr w:rsidR="00FB7A72" w:rsidRPr="00FB7A72" w14:paraId="678C601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AF45E5" w14:textId="77777777" w:rsidR="00FB7A72" w:rsidRPr="00FB7A72" w:rsidRDefault="00FB7A72" w:rsidP="00FB7A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7A72">
              <w:rPr>
                <w:rFonts w:ascii="Times New Roman" w:eastAsia="Times New Roman" w:hAnsi="Times New Roman" w:cs="Times New Roman"/>
                <w:sz w:val="24"/>
                <w:szCs w:val="24"/>
              </w:rPr>
              <w:t>Global AI Market</w:t>
            </w:r>
          </w:p>
        </w:tc>
        <w:tc>
          <w:tcPr>
            <w:tcW w:w="0" w:type="auto"/>
            <w:vAlign w:val="center"/>
            <w:hideMark/>
          </w:tcPr>
          <w:p w14:paraId="131932AB" w14:textId="77777777" w:rsidR="00FB7A72" w:rsidRPr="00FB7A72" w:rsidRDefault="00FB7A72" w:rsidP="00FB7A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7A72">
              <w:rPr>
                <w:rFonts w:ascii="Times New Roman" w:eastAsia="Times New Roman" w:hAnsi="Times New Roman" w:cs="Times New Roman"/>
                <w:sz w:val="24"/>
                <w:szCs w:val="24"/>
              </w:rPr>
              <w:t>279.2</w:t>
            </w:r>
          </w:p>
        </w:tc>
        <w:tc>
          <w:tcPr>
            <w:tcW w:w="0" w:type="auto"/>
            <w:vAlign w:val="center"/>
            <w:hideMark/>
          </w:tcPr>
          <w:p w14:paraId="48B980BE" w14:textId="77777777" w:rsidR="00FB7A72" w:rsidRPr="00FB7A72" w:rsidRDefault="00FB7A72" w:rsidP="00FB7A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7A72">
              <w:rPr>
                <w:rFonts w:ascii="Times New Roman" w:eastAsia="Times New Roman" w:hAnsi="Times New Roman" w:cs="Times New Roman"/>
                <w:sz w:val="24"/>
                <w:szCs w:val="24"/>
              </w:rPr>
              <w:t>3 497</w:t>
            </w:r>
          </w:p>
        </w:tc>
        <w:tc>
          <w:tcPr>
            <w:tcW w:w="0" w:type="auto"/>
            <w:vAlign w:val="center"/>
            <w:hideMark/>
          </w:tcPr>
          <w:p w14:paraId="0F8CE2D3" w14:textId="77777777" w:rsidR="00FB7A72" w:rsidRPr="00FB7A72" w:rsidRDefault="00FB7A72" w:rsidP="00FB7A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7A72">
              <w:rPr>
                <w:rFonts w:ascii="Times New Roman" w:eastAsia="Times New Roman" w:hAnsi="Times New Roman" w:cs="Times New Roman"/>
                <w:sz w:val="24"/>
                <w:szCs w:val="24"/>
              </w:rPr>
              <w:t>31.5</w:t>
            </w:r>
          </w:p>
        </w:tc>
        <w:tc>
          <w:tcPr>
            <w:tcW w:w="0" w:type="auto"/>
            <w:vAlign w:val="center"/>
            <w:hideMark/>
          </w:tcPr>
          <w:p w14:paraId="2AE67E6A" w14:textId="77777777" w:rsidR="00FB7A72" w:rsidRPr="00FB7A72" w:rsidRDefault="00FB7A72" w:rsidP="00FB7A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7A72">
              <w:rPr>
                <w:rFonts w:ascii="Times New Roman" w:eastAsia="Times New Roman" w:hAnsi="Times New Roman" w:cs="Times New Roman"/>
                <w:sz w:val="24"/>
                <w:szCs w:val="24"/>
              </w:rPr>
              <w:t>Grand View Research 2025</w:t>
            </w:r>
          </w:p>
        </w:tc>
      </w:tr>
      <w:tr w:rsidR="00FB7A72" w:rsidRPr="00FB7A72" w14:paraId="605DD89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4FBD1C" w14:textId="77777777" w:rsidR="00FB7A72" w:rsidRPr="00FB7A72" w:rsidRDefault="00FB7A72" w:rsidP="00FB7A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7A72">
              <w:rPr>
                <w:rFonts w:ascii="Times New Roman" w:eastAsia="Times New Roman" w:hAnsi="Times New Roman" w:cs="Times New Roman"/>
                <w:sz w:val="24"/>
                <w:szCs w:val="24"/>
              </w:rPr>
              <w:t>AI SaaS Market</w:t>
            </w:r>
          </w:p>
        </w:tc>
        <w:tc>
          <w:tcPr>
            <w:tcW w:w="0" w:type="auto"/>
            <w:vAlign w:val="center"/>
            <w:hideMark/>
          </w:tcPr>
          <w:p w14:paraId="011691B9" w14:textId="77777777" w:rsidR="00FB7A72" w:rsidRPr="00FB7A72" w:rsidRDefault="00FB7A72" w:rsidP="00FB7A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7A72">
              <w:rPr>
                <w:rFonts w:ascii="Times New Roman" w:eastAsia="Times New Roman" w:hAnsi="Times New Roman" w:cs="Times New Roman"/>
                <w:sz w:val="24"/>
                <w:szCs w:val="24"/>
              </w:rPr>
              <w:t>115.2</w:t>
            </w:r>
          </w:p>
        </w:tc>
        <w:tc>
          <w:tcPr>
            <w:tcW w:w="0" w:type="auto"/>
            <w:vAlign w:val="center"/>
            <w:hideMark/>
          </w:tcPr>
          <w:p w14:paraId="59E122AC" w14:textId="77777777" w:rsidR="00FB7A72" w:rsidRPr="00FB7A72" w:rsidRDefault="00FB7A72" w:rsidP="00FB7A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7A72">
              <w:rPr>
                <w:rFonts w:ascii="Times New Roman" w:eastAsia="Times New Roman" w:hAnsi="Times New Roman" w:cs="Times New Roman"/>
                <w:sz w:val="24"/>
                <w:szCs w:val="24"/>
              </w:rPr>
              <w:t>2 973</w:t>
            </w:r>
          </w:p>
        </w:tc>
        <w:tc>
          <w:tcPr>
            <w:tcW w:w="0" w:type="auto"/>
            <w:vAlign w:val="center"/>
            <w:hideMark/>
          </w:tcPr>
          <w:p w14:paraId="2CFC10BB" w14:textId="77777777" w:rsidR="00FB7A72" w:rsidRPr="00FB7A72" w:rsidRDefault="00FB7A72" w:rsidP="00FB7A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7A72">
              <w:rPr>
                <w:rFonts w:ascii="Times New Roman" w:eastAsia="Times New Roman" w:hAnsi="Times New Roman" w:cs="Times New Roman"/>
                <w:sz w:val="24"/>
                <w:szCs w:val="24"/>
              </w:rPr>
              <w:t>38.4</w:t>
            </w:r>
          </w:p>
        </w:tc>
        <w:tc>
          <w:tcPr>
            <w:tcW w:w="0" w:type="auto"/>
            <w:vAlign w:val="center"/>
            <w:hideMark/>
          </w:tcPr>
          <w:p w14:paraId="5D1A989E" w14:textId="77777777" w:rsidR="00FB7A72" w:rsidRPr="00FB7A72" w:rsidRDefault="00FB7A72" w:rsidP="00FB7A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7A72">
              <w:rPr>
                <w:rFonts w:ascii="Times New Roman" w:eastAsia="Times New Roman" w:hAnsi="Times New Roman" w:cs="Times New Roman"/>
                <w:sz w:val="24"/>
                <w:szCs w:val="24"/>
              </w:rPr>
              <w:t>Growth Market Reports 2025</w:t>
            </w:r>
          </w:p>
        </w:tc>
      </w:tr>
      <w:tr w:rsidR="00FB7A72" w:rsidRPr="00FB7A72" w14:paraId="3872F96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49ED20" w14:textId="77777777" w:rsidR="00FB7A72" w:rsidRPr="00FB7A72" w:rsidRDefault="00FB7A72" w:rsidP="00FB7A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7A72">
              <w:rPr>
                <w:rFonts w:ascii="Times New Roman" w:eastAsia="Times New Roman" w:hAnsi="Times New Roman" w:cs="Times New Roman"/>
                <w:sz w:val="24"/>
                <w:szCs w:val="24"/>
              </w:rPr>
              <w:t>AI Model Monitoring</w:t>
            </w:r>
          </w:p>
        </w:tc>
        <w:tc>
          <w:tcPr>
            <w:tcW w:w="0" w:type="auto"/>
            <w:vAlign w:val="center"/>
            <w:hideMark/>
          </w:tcPr>
          <w:p w14:paraId="2E1A8BD0" w14:textId="77777777" w:rsidR="00FB7A72" w:rsidRPr="00FB7A72" w:rsidRDefault="00FB7A72" w:rsidP="00FB7A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7A72">
              <w:rPr>
                <w:rFonts w:ascii="Times New Roman" w:eastAsia="Times New Roman" w:hAnsi="Times New Roman" w:cs="Times New Roman"/>
                <w:sz w:val="24"/>
                <w:szCs w:val="24"/>
              </w:rPr>
              <w:t>1.95</w:t>
            </w:r>
          </w:p>
        </w:tc>
        <w:tc>
          <w:tcPr>
            <w:tcW w:w="0" w:type="auto"/>
            <w:vAlign w:val="center"/>
            <w:hideMark/>
          </w:tcPr>
          <w:p w14:paraId="4B728454" w14:textId="77777777" w:rsidR="00FB7A72" w:rsidRPr="00FB7A72" w:rsidRDefault="00FB7A72" w:rsidP="00FB7A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7A72">
              <w:rPr>
                <w:rFonts w:ascii="Times New Roman" w:eastAsia="Times New Roman" w:hAnsi="Times New Roman" w:cs="Times New Roman"/>
                <w:sz w:val="24"/>
                <w:szCs w:val="24"/>
              </w:rPr>
              <w:t>24.5</w:t>
            </w:r>
          </w:p>
        </w:tc>
        <w:tc>
          <w:tcPr>
            <w:tcW w:w="0" w:type="auto"/>
            <w:vAlign w:val="center"/>
            <w:hideMark/>
          </w:tcPr>
          <w:p w14:paraId="034B5539" w14:textId="77777777" w:rsidR="00FB7A72" w:rsidRPr="00FB7A72" w:rsidRDefault="00FB7A72" w:rsidP="00FB7A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7A72">
              <w:rPr>
                <w:rFonts w:ascii="Times New Roman" w:eastAsia="Times New Roman" w:hAnsi="Times New Roman" w:cs="Times New Roman"/>
                <w:sz w:val="24"/>
                <w:szCs w:val="24"/>
              </w:rPr>
              <w:t>33.1</w:t>
            </w:r>
          </w:p>
        </w:tc>
        <w:tc>
          <w:tcPr>
            <w:tcW w:w="0" w:type="auto"/>
            <w:vAlign w:val="center"/>
            <w:hideMark/>
          </w:tcPr>
          <w:p w14:paraId="7C1122DA" w14:textId="77777777" w:rsidR="00FB7A72" w:rsidRPr="00FB7A72" w:rsidRDefault="00FB7A72" w:rsidP="00FB7A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7A72">
              <w:rPr>
                <w:rFonts w:ascii="Times New Roman" w:eastAsia="Times New Roman" w:hAnsi="Times New Roman" w:cs="Times New Roman"/>
                <w:sz w:val="24"/>
                <w:szCs w:val="24"/>
              </w:rPr>
              <w:t>Growth Market Reports 2025</w:t>
            </w:r>
          </w:p>
        </w:tc>
      </w:tr>
      <w:tr w:rsidR="00FB7A72" w:rsidRPr="00FB7A72" w14:paraId="1F1992C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D7176C" w14:textId="77777777" w:rsidR="00FB7A72" w:rsidRPr="00FB7A72" w:rsidRDefault="00FB7A72" w:rsidP="00FB7A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7A72">
              <w:rPr>
                <w:rFonts w:ascii="Times New Roman" w:eastAsia="Times New Roman" w:hAnsi="Times New Roman" w:cs="Times New Roman"/>
                <w:sz w:val="24"/>
                <w:szCs w:val="24"/>
              </w:rPr>
              <w:t>AI Observability</w:t>
            </w:r>
          </w:p>
        </w:tc>
        <w:tc>
          <w:tcPr>
            <w:tcW w:w="0" w:type="auto"/>
            <w:vAlign w:val="center"/>
            <w:hideMark/>
          </w:tcPr>
          <w:p w14:paraId="2FAA61C0" w14:textId="77777777" w:rsidR="00FB7A72" w:rsidRPr="00FB7A72" w:rsidRDefault="00FB7A72" w:rsidP="00FB7A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7A72">
              <w:rPr>
                <w:rFonts w:ascii="Times New Roman" w:eastAsia="Times New Roman" w:hAnsi="Times New Roman" w:cs="Times New Roman"/>
                <w:sz w:val="24"/>
                <w:szCs w:val="24"/>
              </w:rPr>
              <w:t>1.4</w:t>
            </w:r>
          </w:p>
        </w:tc>
        <w:tc>
          <w:tcPr>
            <w:tcW w:w="0" w:type="auto"/>
            <w:vAlign w:val="center"/>
            <w:hideMark/>
          </w:tcPr>
          <w:p w14:paraId="3674E296" w14:textId="77777777" w:rsidR="00FB7A72" w:rsidRPr="00FB7A72" w:rsidRDefault="00FB7A72" w:rsidP="00FB7A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7A72">
              <w:rPr>
                <w:rFonts w:ascii="Times New Roman" w:eastAsia="Times New Roman" w:hAnsi="Times New Roman" w:cs="Times New Roman"/>
                <w:sz w:val="24"/>
                <w:szCs w:val="24"/>
              </w:rPr>
              <w:t>10.7</w:t>
            </w:r>
          </w:p>
        </w:tc>
        <w:tc>
          <w:tcPr>
            <w:tcW w:w="0" w:type="auto"/>
            <w:vAlign w:val="center"/>
            <w:hideMark/>
          </w:tcPr>
          <w:p w14:paraId="3D25542F" w14:textId="77777777" w:rsidR="00FB7A72" w:rsidRPr="00FB7A72" w:rsidRDefault="00FB7A72" w:rsidP="00FB7A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7A72">
              <w:rPr>
                <w:rFonts w:ascii="Times New Roman" w:eastAsia="Times New Roman" w:hAnsi="Times New Roman" w:cs="Times New Roman"/>
                <w:sz w:val="24"/>
                <w:szCs w:val="24"/>
              </w:rPr>
              <w:t>22.5</w:t>
            </w:r>
          </w:p>
        </w:tc>
        <w:tc>
          <w:tcPr>
            <w:tcW w:w="0" w:type="auto"/>
            <w:vAlign w:val="center"/>
            <w:hideMark/>
          </w:tcPr>
          <w:p w14:paraId="5C1B51AF" w14:textId="77777777" w:rsidR="00FB7A72" w:rsidRPr="00FB7A72" w:rsidRDefault="00FB7A72" w:rsidP="00FB7A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7A72">
              <w:rPr>
                <w:rFonts w:ascii="Times New Roman" w:eastAsia="Times New Roman" w:hAnsi="Times New Roman" w:cs="Times New Roman"/>
                <w:sz w:val="24"/>
                <w:szCs w:val="24"/>
              </w:rPr>
              <w:t>Market.us 2025</w:t>
            </w:r>
          </w:p>
        </w:tc>
      </w:tr>
    </w:tbl>
    <w:p w14:paraId="3320747F" w14:textId="77777777" w:rsidR="00FB7A72" w:rsidRPr="00FB7A72" w:rsidRDefault="00FB7A72" w:rsidP="00FB7A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7A72">
        <w:rPr>
          <w:rFonts w:ascii="Times New Roman" w:eastAsia="Times New Roman" w:hAnsi="Times New Roman" w:cs="Times New Roman"/>
          <w:b/>
          <w:bCs/>
          <w:sz w:val="24"/>
          <w:szCs w:val="24"/>
        </w:rPr>
        <w:t>Key Insight:</w:t>
      </w:r>
      <w:r w:rsidRPr="00FB7A72">
        <w:rPr>
          <w:rFonts w:ascii="Times New Roman" w:eastAsia="Times New Roman" w:hAnsi="Times New Roman" w:cs="Times New Roman"/>
          <w:sz w:val="24"/>
          <w:szCs w:val="24"/>
        </w:rPr>
        <w:t xml:space="preserve"> AI model monitoring is a validated, double-digit-growth niche inside a multi-trillion-dollar AI ecosystem.</w:t>
      </w:r>
    </w:p>
    <w:p w14:paraId="7F21F94F" w14:textId="77777777" w:rsidR="00FB7A72" w:rsidRPr="00FB7A72" w:rsidRDefault="00FB7A72" w:rsidP="00FB7A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7A72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Comparable Products &amp; Pricing</w:t>
      </w:r>
    </w:p>
    <w:tbl>
      <w:tblPr>
        <w:tblW w:w="9465" w:type="dxa"/>
        <w:tblCellSpacing w:w="15" w:type="dxa"/>
        <w:tblInd w:w="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2"/>
        <w:gridCol w:w="2883"/>
        <w:gridCol w:w="4500"/>
      </w:tblGrid>
      <w:tr w:rsidR="00FB7A72" w:rsidRPr="00FB7A72" w14:paraId="55DB0254" w14:textId="77777777" w:rsidTr="00FB7A72">
        <w:trPr>
          <w:trHeight w:val="477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5664F59" w14:textId="77777777" w:rsidR="00FB7A72" w:rsidRPr="00FB7A72" w:rsidRDefault="00FB7A72" w:rsidP="00FB7A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B7A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Competitor</w:t>
            </w:r>
          </w:p>
        </w:tc>
        <w:tc>
          <w:tcPr>
            <w:tcW w:w="2853" w:type="dxa"/>
            <w:vAlign w:val="center"/>
            <w:hideMark/>
          </w:tcPr>
          <w:p w14:paraId="50FEE8B7" w14:textId="77777777" w:rsidR="00FB7A72" w:rsidRPr="00FB7A72" w:rsidRDefault="00FB7A72" w:rsidP="00FB7A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B7A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Entry Plan</w:t>
            </w:r>
          </w:p>
        </w:tc>
        <w:tc>
          <w:tcPr>
            <w:tcW w:w="4455" w:type="dxa"/>
            <w:vAlign w:val="center"/>
            <w:hideMark/>
          </w:tcPr>
          <w:p w14:paraId="5E329716" w14:textId="77777777" w:rsidR="00FB7A72" w:rsidRPr="00FB7A72" w:rsidRDefault="00FB7A72" w:rsidP="00FB7A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B7A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Key Differentiator Gap</w:t>
            </w:r>
          </w:p>
        </w:tc>
      </w:tr>
      <w:tr w:rsidR="00FB7A72" w:rsidRPr="00FB7A72" w14:paraId="572682F9" w14:textId="77777777" w:rsidTr="00FB7A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F53A77" w14:textId="77777777" w:rsidR="00FB7A72" w:rsidRPr="00FB7A72" w:rsidRDefault="00FB7A72" w:rsidP="00FB7A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7A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Langfuse Cloud</w:t>
            </w:r>
          </w:p>
        </w:tc>
        <w:tc>
          <w:tcPr>
            <w:tcW w:w="2853" w:type="dxa"/>
            <w:vAlign w:val="center"/>
            <w:hideMark/>
          </w:tcPr>
          <w:p w14:paraId="53D0BAED" w14:textId="183B9428" w:rsidR="00FB7A72" w:rsidRPr="00FB7A72" w:rsidRDefault="00FB7A72" w:rsidP="00FB7A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7A72">
              <w:rPr>
                <w:rFonts w:ascii="Times New Roman" w:eastAsia="Times New Roman" w:hAnsi="Times New Roman" w:cs="Times New Roman"/>
                <w:sz w:val="24"/>
                <w:szCs w:val="24"/>
              </w:rPr>
              <w:t>$59/</w:t>
            </w:r>
            <w:r w:rsidRPr="00FB7A72">
              <w:rPr>
                <w:rFonts w:ascii="Times New Roman" w:eastAsia="Times New Roman" w:hAnsi="Times New Roman" w:cs="Times New Roman"/>
                <w:sz w:val="24"/>
                <w:szCs w:val="24"/>
              </w:rPr>
              <w:t>mo.</w:t>
            </w:r>
          </w:p>
        </w:tc>
        <w:tc>
          <w:tcPr>
            <w:tcW w:w="4455" w:type="dxa"/>
            <w:vAlign w:val="center"/>
            <w:hideMark/>
          </w:tcPr>
          <w:p w14:paraId="099FEBD2" w14:textId="77777777" w:rsidR="00FB7A72" w:rsidRPr="00FB7A72" w:rsidRDefault="00FB7A72" w:rsidP="00FB7A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7A72">
              <w:rPr>
                <w:rFonts w:ascii="Times New Roman" w:eastAsia="Times New Roman" w:hAnsi="Times New Roman" w:cs="Times New Roman"/>
                <w:sz w:val="24"/>
                <w:szCs w:val="24"/>
              </w:rPr>
              <w:t>Prompt tracing only (no SPC)</w:t>
            </w:r>
          </w:p>
        </w:tc>
      </w:tr>
      <w:tr w:rsidR="00FB7A72" w:rsidRPr="00FB7A72" w14:paraId="31CBD636" w14:textId="77777777" w:rsidTr="00FB7A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7B6052" w14:textId="77777777" w:rsidR="00FB7A72" w:rsidRPr="00FB7A72" w:rsidRDefault="00FB7A72" w:rsidP="00FB7A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7A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Opik (Pro)</w:t>
            </w:r>
          </w:p>
        </w:tc>
        <w:tc>
          <w:tcPr>
            <w:tcW w:w="2853" w:type="dxa"/>
            <w:vAlign w:val="center"/>
            <w:hideMark/>
          </w:tcPr>
          <w:p w14:paraId="472B3023" w14:textId="20FAB9FE" w:rsidR="00FB7A72" w:rsidRPr="00FB7A72" w:rsidRDefault="00FB7A72" w:rsidP="00FB7A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7A72">
              <w:rPr>
                <w:rFonts w:ascii="Times New Roman" w:eastAsia="Times New Roman" w:hAnsi="Times New Roman" w:cs="Times New Roman"/>
                <w:sz w:val="24"/>
                <w:szCs w:val="24"/>
              </w:rPr>
              <w:t>$39/</w:t>
            </w:r>
            <w:r w:rsidRPr="00FB7A72">
              <w:rPr>
                <w:rFonts w:ascii="Times New Roman" w:eastAsia="Times New Roman" w:hAnsi="Times New Roman" w:cs="Times New Roman"/>
                <w:sz w:val="24"/>
                <w:szCs w:val="24"/>
              </w:rPr>
              <w:t>mo.</w:t>
            </w:r>
          </w:p>
        </w:tc>
        <w:tc>
          <w:tcPr>
            <w:tcW w:w="4455" w:type="dxa"/>
            <w:vAlign w:val="center"/>
            <w:hideMark/>
          </w:tcPr>
          <w:p w14:paraId="5EE27C6A" w14:textId="77777777" w:rsidR="00FB7A72" w:rsidRPr="00FB7A72" w:rsidRDefault="00FB7A72" w:rsidP="00FB7A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7A72">
              <w:rPr>
                <w:rFonts w:ascii="Times New Roman" w:eastAsia="Times New Roman" w:hAnsi="Times New Roman" w:cs="Times New Roman"/>
                <w:sz w:val="24"/>
                <w:szCs w:val="24"/>
              </w:rPr>
              <w:t>No statistical detection</w:t>
            </w:r>
          </w:p>
        </w:tc>
      </w:tr>
      <w:tr w:rsidR="00FB7A72" w:rsidRPr="00FB7A72" w14:paraId="1F30115E" w14:textId="77777777" w:rsidTr="00FB7A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E59813" w14:textId="77777777" w:rsidR="00FB7A72" w:rsidRPr="00FB7A72" w:rsidRDefault="00FB7A72" w:rsidP="00FB7A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7A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Datadog LLM Obs.</w:t>
            </w:r>
          </w:p>
        </w:tc>
        <w:tc>
          <w:tcPr>
            <w:tcW w:w="2853" w:type="dxa"/>
            <w:vAlign w:val="center"/>
            <w:hideMark/>
          </w:tcPr>
          <w:p w14:paraId="4A081586" w14:textId="77777777" w:rsidR="00FB7A72" w:rsidRPr="00FB7A72" w:rsidRDefault="00FB7A72" w:rsidP="00FB7A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7A72">
              <w:rPr>
                <w:rFonts w:ascii="Times New Roman" w:eastAsia="Times New Roman" w:hAnsi="Times New Roman" w:cs="Times New Roman"/>
                <w:sz w:val="24"/>
                <w:szCs w:val="24"/>
              </w:rPr>
              <w:t>≈ $8 per 10 000 requests</w:t>
            </w:r>
          </w:p>
        </w:tc>
        <w:tc>
          <w:tcPr>
            <w:tcW w:w="4455" w:type="dxa"/>
            <w:vAlign w:val="center"/>
            <w:hideMark/>
          </w:tcPr>
          <w:p w14:paraId="332EA300" w14:textId="77777777" w:rsidR="00FB7A72" w:rsidRPr="00FB7A72" w:rsidRDefault="00FB7A72" w:rsidP="00FB7A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7A72">
              <w:rPr>
                <w:rFonts w:ascii="Times New Roman" w:eastAsia="Times New Roman" w:hAnsi="Times New Roman" w:cs="Times New Roman"/>
                <w:sz w:val="24"/>
                <w:szCs w:val="24"/>
              </w:rPr>
              <w:t>Cloud-only / no self-host</w:t>
            </w:r>
          </w:p>
        </w:tc>
      </w:tr>
      <w:tr w:rsidR="00FB7A72" w:rsidRPr="00FB7A72" w14:paraId="4A1E72CF" w14:textId="77777777" w:rsidTr="00FB7A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16F8E0" w14:textId="77777777" w:rsidR="00FB7A72" w:rsidRPr="00FB7A72" w:rsidRDefault="00FB7A72" w:rsidP="00FB7A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7A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LLMscope</w:t>
            </w:r>
          </w:p>
        </w:tc>
        <w:tc>
          <w:tcPr>
            <w:tcW w:w="2853" w:type="dxa"/>
            <w:vAlign w:val="center"/>
            <w:hideMark/>
          </w:tcPr>
          <w:p w14:paraId="165665EC" w14:textId="759E603C" w:rsidR="00FB7A72" w:rsidRPr="00FB7A72" w:rsidRDefault="00FB7A72" w:rsidP="00FB7A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7A72">
              <w:rPr>
                <w:rFonts w:ascii="Times New Roman" w:eastAsia="Times New Roman" w:hAnsi="Times New Roman" w:cs="Times New Roman"/>
                <w:sz w:val="24"/>
                <w:szCs w:val="24"/>
              </w:rPr>
              <w:t>Free → $149 → $999/</w:t>
            </w:r>
            <w:r w:rsidRPr="00FB7A72">
              <w:rPr>
                <w:rFonts w:ascii="Times New Roman" w:eastAsia="Times New Roman" w:hAnsi="Times New Roman" w:cs="Times New Roman"/>
                <w:sz w:val="24"/>
                <w:szCs w:val="24"/>
              </w:rPr>
              <w:t>mo.</w:t>
            </w:r>
          </w:p>
        </w:tc>
        <w:tc>
          <w:tcPr>
            <w:tcW w:w="4455" w:type="dxa"/>
            <w:vAlign w:val="center"/>
            <w:hideMark/>
          </w:tcPr>
          <w:p w14:paraId="0B90B939" w14:textId="77777777" w:rsidR="00FB7A72" w:rsidRPr="00FB7A72" w:rsidRDefault="00FB7A72" w:rsidP="00FB7A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7A72">
              <w:rPr>
                <w:rFonts w:ascii="Times New Roman" w:eastAsia="Times New Roman" w:hAnsi="Times New Roman" w:cs="Times New Roman"/>
                <w:sz w:val="24"/>
                <w:szCs w:val="24"/>
              </w:rPr>
              <w:t>SPC + Cognitive Load Engine (Self-host first)</w:t>
            </w:r>
          </w:p>
        </w:tc>
      </w:tr>
    </w:tbl>
    <w:p w14:paraId="0D274465" w14:textId="77777777" w:rsidR="00FB7A72" w:rsidRPr="00FB7A72" w:rsidRDefault="00FB7A72" w:rsidP="00FB7A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7A72">
        <w:rPr>
          <w:rFonts w:ascii="Times New Roman" w:eastAsia="Times New Roman" w:hAnsi="Times New Roman" w:cs="Times New Roman"/>
          <w:sz w:val="24"/>
          <w:szCs w:val="24"/>
        </w:rPr>
        <w:pict w14:anchorId="05610032">
          <v:rect id="_x0000_i1159" style="width:0;height:1.5pt" o:hralign="center" o:hrstd="t" o:hr="t" fillcolor="#a0a0a0" stroked="f"/>
        </w:pict>
      </w:r>
    </w:p>
    <w:p w14:paraId="02C6DB50" w14:textId="0B01C9D1" w:rsidR="00FB7A72" w:rsidRDefault="00FB7A72" w:rsidP="00FB7A72">
      <w:pPr>
        <w:spacing w:before="100" w:beforeAutospacing="1" w:after="100" w:afterAutospacing="1" w:line="240" w:lineRule="auto"/>
        <w:outlineLvl w:val="1"/>
        <w:rPr>
          <w:rFonts w:ascii="Segoe UI Emoji" w:eastAsia="Times New Roman" w:hAnsi="Segoe UI Emoji" w:cs="Segoe UI Emoji"/>
          <w:b/>
          <w:bCs/>
          <w:sz w:val="36"/>
          <w:szCs w:val="36"/>
        </w:rPr>
      </w:pPr>
      <w:r>
        <w:rPr>
          <w:rFonts w:ascii="Segoe UI Emoji" w:eastAsia="Times New Roman" w:hAnsi="Segoe UI Emoji" w:cs="Segoe UI Emoji"/>
          <w:b/>
          <w:bCs/>
          <w:noProof/>
          <w:sz w:val="36"/>
          <w:szCs w:val="36"/>
        </w:rPr>
        <w:drawing>
          <wp:inline distT="0" distB="0" distL="0" distR="0" wp14:anchorId="67B8B81B" wp14:editId="741CAC10">
            <wp:extent cx="4867275" cy="3695700"/>
            <wp:effectExtent l="0" t="0" r="9525" b="0"/>
            <wp:docPr id="10560391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877A6F" w14:textId="0C325A82" w:rsidR="00FB7A72" w:rsidRPr="00FB7A72" w:rsidRDefault="00FB7A72" w:rsidP="00FB7A7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i/>
          <w:iCs/>
          <w:sz w:val="36"/>
          <w:szCs w:val="36"/>
        </w:rPr>
      </w:pPr>
      <w:r w:rsidRPr="00FB7A72">
        <w:rPr>
          <w:rFonts w:ascii="Segoe UI Emoji" w:eastAsia="Times New Roman" w:hAnsi="Segoe UI Emoji" w:cs="Segoe UI Emoji"/>
          <w:b/>
          <w:bCs/>
          <w:sz w:val="36"/>
          <w:szCs w:val="36"/>
        </w:rPr>
        <w:t>📈</w:t>
      </w:r>
      <w:r w:rsidRPr="00FB7A72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Chart 1 — </w:t>
      </w:r>
      <w:r w:rsidRPr="00FB7A72">
        <w:rPr>
          <w:rFonts w:ascii="Times New Roman" w:eastAsia="Times New Roman" w:hAnsi="Times New Roman" w:cs="Times New Roman"/>
          <w:b/>
          <w:bCs/>
          <w:i/>
          <w:iCs/>
          <w:sz w:val="36"/>
          <w:szCs w:val="36"/>
        </w:rPr>
        <w:t>Market Growth Comparison</w:t>
      </w:r>
    </w:p>
    <w:p w14:paraId="2601A282" w14:textId="77777777" w:rsidR="00FB7A72" w:rsidRPr="00FB7A72" w:rsidRDefault="00FB7A72" w:rsidP="00FB7A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7A72">
        <w:rPr>
          <w:rFonts w:ascii="Times New Roman" w:eastAsia="Times New Roman" w:hAnsi="Times New Roman" w:cs="Times New Roman"/>
          <w:b/>
          <w:bCs/>
          <w:sz w:val="24"/>
          <w:szCs w:val="24"/>
        </w:rPr>
        <w:t>Type:</w:t>
      </w:r>
      <w:r w:rsidRPr="00FB7A72">
        <w:rPr>
          <w:rFonts w:ascii="Times New Roman" w:eastAsia="Times New Roman" w:hAnsi="Times New Roman" w:cs="Times New Roman"/>
          <w:sz w:val="24"/>
          <w:szCs w:val="24"/>
        </w:rPr>
        <w:t xml:space="preserve"> Grouped bar chart</w:t>
      </w:r>
      <w:r w:rsidRPr="00FB7A72">
        <w:rPr>
          <w:rFonts w:ascii="Times New Roman" w:eastAsia="Times New Roman" w:hAnsi="Times New Roman" w:cs="Times New Roman"/>
          <w:sz w:val="24"/>
          <w:szCs w:val="24"/>
        </w:rPr>
        <w:br/>
      </w:r>
      <w:r w:rsidRPr="00FB7A72">
        <w:rPr>
          <w:rFonts w:ascii="Times New Roman" w:eastAsia="Times New Roman" w:hAnsi="Times New Roman" w:cs="Times New Roman"/>
          <w:b/>
          <w:bCs/>
          <w:sz w:val="24"/>
          <w:szCs w:val="24"/>
        </w:rPr>
        <w:t>X-axis:</w:t>
      </w:r>
      <w:r w:rsidRPr="00FB7A72">
        <w:rPr>
          <w:rFonts w:ascii="Times New Roman" w:eastAsia="Times New Roman" w:hAnsi="Times New Roman" w:cs="Times New Roman"/>
          <w:sz w:val="24"/>
          <w:szCs w:val="24"/>
        </w:rPr>
        <w:t xml:space="preserve"> Market Segments (AI SaaS, Model Monitoring, Observability)</w:t>
      </w:r>
      <w:r w:rsidRPr="00FB7A72">
        <w:rPr>
          <w:rFonts w:ascii="Times New Roman" w:eastAsia="Times New Roman" w:hAnsi="Times New Roman" w:cs="Times New Roman"/>
          <w:sz w:val="24"/>
          <w:szCs w:val="24"/>
        </w:rPr>
        <w:br/>
      </w:r>
      <w:r w:rsidRPr="00FB7A72">
        <w:rPr>
          <w:rFonts w:ascii="Times New Roman" w:eastAsia="Times New Roman" w:hAnsi="Times New Roman" w:cs="Times New Roman"/>
          <w:b/>
          <w:bCs/>
          <w:sz w:val="24"/>
          <w:szCs w:val="24"/>
        </w:rPr>
        <w:t>Y-axis:</w:t>
      </w:r>
      <w:r w:rsidRPr="00FB7A72">
        <w:rPr>
          <w:rFonts w:ascii="Times New Roman" w:eastAsia="Times New Roman" w:hAnsi="Times New Roman" w:cs="Times New Roman"/>
          <w:sz w:val="24"/>
          <w:szCs w:val="24"/>
        </w:rPr>
        <w:t xml:space="preserve"> CAGR %</w:t>
      </w:r>
      <w:r w:rsidRPr="00FB7A72">
        <w:rPr>
          <w:rFonts w:ascii="Times New Roman" w:eastAsia="Times New Roman" w:hAnsi="Times New Roman" w:cs="Times New Roman"/>
          <w:sz w:val="24"/>
          <w:szCs w:val="24"/>
        </w:rPr>
        <w:br/>
      </w:r>
      <w:r w:rsidRPr="00FB7A72">
        <w:rPr>
          <w:rFonts w:ascii="Times New Roman" w:eastAsia="Times New Roman" w:hAnsi="Times New Roman" w:cs="Times New Roman"/>
          <w:b/>
          <w:bCs/>
          <w:sz w:val="24"/>
          <w:szCs w:val="24"/>
        </w:rPr>
        <w:t>Values:</w:t>
      </w:r>
      <w:r w:rsidRPr="00FB7A72">
        <w:rPr>
          <w:rFonts w:ascii="Times New Roman" w:eastAsia="Times New Roman" w:hAnsi="Times New Roman" w:cs="Times New Roman"/>
          <w:sz w:val="24"/>
          <w:szCs w:val="24"/>
        </w:rPr>
        <w:t xml:space="preserve"> AI SaaS 38.4 | Model Monitoring 33.1 | Observability 22.5</w:t>
      </w:r>
      <w:r w:rsidRPr="00FB7A72">
        <w:rPr>
          <w:rFonts w:ascii="Times New Roman" w:eastAsia="Times New Roman" w:hAnsi="Times New Roman" w:cs="Times New Roman"/>
          <w:sz w:val="24"/>
          <w:szCs w:val="24"/>
        </w:rPr>
        <w:br/>
      </w:r>
      <w:r w:rsidRPr="00FB7A72">
        <w:rPr>
          <w:rFonts w:ascii="Times New Roman" w:eastAsia="Times New Roman" w:hAnsi="Times New Roman" w:cs="Times New Roman"/>
          <w:b/>
          <w:bCs/>
          <w:sz w:val="24"/>
          <w:szCs w:val="24"/>
        </w:rPr>
        <w:t>Colors:</w:t>
      </w:r>
      <w:r w:rsidRPr="00FB7A72">
        <w:rPr>
          <w:rFonts w:ascii="Times New Roman" w:eastAsia="Times New Roman" w:hAnsi="Times New Roman" w:cs="Times New Roman"/>
          <w:sz w:val="24"/>
          <w:szCs w:val="24"/>
        </w:rPr>
        <w:t xml:space="preserve"> Bronze (#D37E3E) bars on Black (#1A0F08) background</w:t>
      </w:r>
    </w:p>
    <w:p w14:paraId="27C40C3A" w14:textId="77777777" w:rsidR="00FB7A72" w:rsidRPr="00FB7A72" w:rsidRDefault="00FB7A72" w:rsidP="00FB7A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7A72">
        <w:rPr>
          <w:rFonts w:ascii="Times New Roman" w:eastAsia="Times New Roman" w:hAnsi="Times New Roman" w:cs="Times New Roman"/>
          <w:sz w:val="24"/>
          <w:szCs w:val="24"/>
        </w:rPr>
        <w:pict w14:anchorId="75513023">
          <v:rect id="_x0000_i1160" style="width:0;height:1.5pt" o:hralign="center" o:hrstd="t" o:hr="t" fillcolor="#a0a0a0" stroked="f"/>
        </w:pict>
      </w:r>
    </w:p>
    <w:p w14:paraId="2715CCFC" w14:textId="1A11EDB0" w:rsidR="00FB7A72" w:rsidRPr="00FB7A72" w:rsidRDefault="003C6CB0" w:rsidP="00FB7A7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T</w:t>
      </w:r>
      <w:r w:rsidRPr="00FB7A72">
        <w:rPr>
          <w:rFonts w:ascii="Times New Roman" w:eastAsia="Times New Roman" w:hAnsi="Times New Roman" w:cs="Times New Roman"/>
          <w:b/>
          <w:bCs/>
          <w:sz w:val="36"/>
          <w:szCs w:val="36"/>
        </w:rPr>
        <w:t>hre</w:t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e - </w:t>
      </w:r>
      <w:r w:rsidR="00FB7A72" w:rsidRPr="00FB7A72">
        <w:rPr>
          <w:rFonts w:ascii="Times New Roman" w:eastAsia="Times New Roman" w:hAnsi="Times New Roman" w:cs="Times New Roman"/>
          <w:b/>
          <w:bCs/>
          <w:sz w:val="36"/>
          <w:szCs w:val="36"/>
        </w:rPr>
        <w:t>Product &amp; Technology Overview</w:t>
      </w:r>
    </w:p>
    <w:p w14:paraId="0A65B711" w14:textId="77777777" w:rsidR="00FB7A72" w:rsidRPr="00FB7A72" w:rsidRDefault="00FB7A72" w:rsidP="00FB7A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7A72">
        <w:rPr>
          <w:rFonts w:ascii="Times New Roman" w:eastAsia="Times New Roman" w:hAnsi="Times New Roman" w:cs="Times New Roman"/>
          <w:b/>
          <w:bCs/>
          <w:sz w:val="24"/>
          <w:szCs w:val="24"/>
        </w:rPr>
        <w:t>Architecture</w:t>
      </w:r>
    </w:p>
    <w:p w14:paraId="7B2CC0A4" w14:textId="77777777" w:rsidR="00FB7A72" w:rsidRPr="00FB7A72" w:rsidRDefault="00FB7A72" w:rsidP="00FB7A7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7A72">
        <w:rPr>
          <w:rFonts w:ascii="Times New Roman" w:eastAsia="Times New Roman" w:hAnsi="Times New Roman" w:cs="Times New Roman"/>
          <w:b/>
          <w:bCs/>
          <w:sz w:val="24"/>
          <w:szCs w:val="24"/>
        </w:rPr>
        <w:t>Backend:</w:t>
      </w:r>
      <w:r w:rsidRPr="00FB7A72">
        <w:rPr>
          <w:rFonts w:ascii="Times New Roman" w:eastAsia="Times New Roman" w:hAnsi="Times New Roman" w:cs="Times New Roman"/>
          <w:sz w:val="24"/>
          <w:szCs w:val="24"/>
        </w:rPr>
        <w:t xml:space="preserve"> FastAPI (Python 3.11) + SQLite for telemetry and SPC math.</w:t>
      </w:r>
    </w:p>
    <w:p w14:paraId="7EE75FFE" w14:textId="77777777" w:rsidR="00FB7A72" w:rsidRPr="00FB7A72" w:rsidRDefault="00FB7A72" w:rsidP="00FB7A7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7A72">
        <w:rPr>
          <w:rFonts w:ascii="Times New Roman" w:eastAsia="Times New Roman" w:hAnsi="Times New Roman" w:cs="Times New Roman"/>
          <w:b/>
          <w:bCs/>
          <w:sz w:val="24"/>
          <w:szCs w:val="24"/>
        </w:rPr>
        <w:t>Frontend:</w:t>
      </w:r>
      <w:r w:rsidRPr="00FB7A72">
        <w:rPr>
          <w:rFonts w:ascii="Times New Roman" w:eastAsia="Times New Roman" w:hAnsi="Times New Roman" w:cs="Times New Roman"/>
          <w:sz w:val="24"/>
          <w:szCs w:val="24"/>
        </w:rPr>
        <w:t xml:space="preserve"> React 18 + Plotly + Tailwind CSS served via Nginx.</w:t>
      </w:r>
    </w:p>
    <w:p w14:paraId="0D5A7C67" w14:textId="77777777" w:rsidR="00FB7A72" w:rsidRPr="00FB7A72" w:rsidRDefault="00FB7A72" w:rsidP="00FB7A7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7A72">
        <w:rPr>
          <w:rFonts w:ascii="Times New Roman" w:eastAsia="Times New Roman" w:hAnsi="Times New Roman" w:cs="Times New Roman"/>
          <w:b/>
          <w:bCs/>
          <w:sz w:val="24"/>
          <w:szCs w:val="24"/>
        </w:rPr>
        <w:t>Monitor:</w:t>
      </w:r>
      <w:r w:rsidRPr="00FB7A72">
        <w:rPr>
          <w:rFonts w:ascii="Times New Roman" w:eastAsia="Times New Roman" w:hAnsi="Times New Roman" w:cs="Times New Roman"/>
          <w:sz w:val="24"/>
          <w:szCs w:val="24"/>
        </w:rPr>
        <w:t xml:space="preserve"> Async Python service posting latency and token data every 30 s.</w:t>
      </w:r>
    </w:p>
    <w:p w14:paraId="636328E6" w14:textId="77777777" w:rsidR="00FB7A72" w:rsidRPr="00FB7A72" w:rsidRDefault="00FB7A72" w:rsidP="00FB7A7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7A72">
        <w:rPr>
          <w:rFonts w:ascii="Times New Roman" w:eastAsia="Times New Roman" w:hAnsi="Times New Roman" w:cs="Times New Roman"/>
          <w:b/>
          <w:bCs/>
          <w:sz w:val="24"/>
          <w:szCs w:val="24"/>
        </w:rPr>
        <w:t>Deployment:</w:t>
      </w:r>
      <w:r w:rsidRPr="00FB7A72">
        <w:rPr>
          <w:rFonts w:ascii="Times New Roman" w:eastAsia="Times New Roman" w:hAnsi="Times New Roman" w:cs="Times New Roman"/>
          <w:sz w:val="24"/>
          <w:szCs w:val="24"/>
        </w:rPr>
        <w:t xml:space="preserve"> Docker Compose; &lt; 10 min setup; fully self-contained.</w:t>
      </w:r>
    </w:p>
    <w:p w14:paraId="6E24E335" w14:textId="77777777" w:rsidR="00FB7A72" w:rsidRPr="00FB7A72" w:rsidRDefault="00FB7A72" w:rsidP="00FB7A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7A72">
        <w:rPr>
          <w:rFonts w:ascii="Times New Roman" w:eastAsia="Times New Roman" w:hAnsi="Times New Roman" w:cs="Times New Roman"/>
          <w:b/>
          <w:bCs/>
          <w:sz w:val="24"/>
          <w:szCs w:val="24"/>
        </w:rPr>
        <w:t>Core Differentiators</w:t>
      </w:r>
    </w:p>
    <w:p w14:paraId="182D586D" w14:textId="30A99DB3" w:rsidR="00FB7A72" w:rsidRPr="00FB7A72" w:rsidRDefault="00FB7A72" w:rsidP="00FB7A7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7A72">
        <w:rPr>
          <w:rFonts w:ascii="Times New Roman" w:eastAsia="Times New Roman" w:hAnsi="Times New Roman" w:cs="Times New Roman"/>
          <w:sz w:val="24"/>
          <w:szCs w:val="24"/>
        </w:rPr>
        <w:t xml:space="preserve">SPC-based AI analytics engine (mean </w:t>
      </w:r>
      <w:r>
        <w:rPr>
          <w:rFonts w:ascii="Times New Roman" w:eastAsia="Times New Roman" w:hAnsi="Times New Roman" w:cs="Times New Roman"/>
          <w:sz w:val="24"/>
          <w:szCs w:val="24"/>
        </w:rPr>
        <w:t>(</w:t>
      </w:r>
      <w:r w:rsidRPr="00FB7A72">
        <w:rPr>
          <w:rFonts w:ascii="Times New Roman" w:eastAsia="Times New Roman" w:hAnsi="Times New Roman" w:cs="Times New Roman"/>
          <w:sz w:val="24"/>
          <w:szCs w:val="24"/>
        </w:rPr>
        <w:t>μ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  <w:r w:rsidRPr="00FB7A72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Standard Deviation (</w:t>
      </w:r>
      <w:r w:rsidRPr="00FB7A72">
        <w:rPr>
          <w:rFonts w:ascii="Times New Roman" w:eastAsia="Times New Roman" w:hAnsi="Times New Roman" w:cs="Times New Roman"/>
          <w:sz w:val="24"/>
          <w:szCs w:val="24"/>
        </w:rPr>
        <w:t>σ</w:t>
      </w:r>
      <w:r w:rsidR="003C6CB0">
        <w:rPr>
          <w:rFonts w:ascii="Times New Roman" w:eastAsia="Times New Roman" w:hAnsi="Times New Roman" w:cs="Times New Roman"/>
          <w:sz w:val="24"/>
          <w:szCs w:val="24"/>
        </w:rPr>
        <w:t>)</w:t>
      </w:r>
      <w:r w:rsidR="003C6CB0" w:rsidRPr="00FB7A72">
        <w:rPr>
          <w:rFonts w:ascii="Times New Roman" w:eastAsia="Times New Roman" w:hAnsi="Times New Roman" w:cs="Times New Roman"/>
          <w:sz w:val="24"/>
          <w:szCs w:val="24"/>
        </w:rPr>
        <w:t>,</w:t>
      </w:r>
      <w:r w:rsidR="003C6CB0">
        <w:rPr>
          <w:rFonts w:ascii="Times New Roman" w:eastAsia="Times New Roman" w:hAnsi="Times New Roman" w:cs="Times New Roman"/>
          <w:sz w:val="24"/>
          <w:szCs w:val="24"/>
        </w:rPr>
        <w:t xml:space="preserve"> Upper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Control Limit (</w:t>
      </w:r>
      <w:r w:rsidRPr="00FB7A72">
        <w:rPr>
          <w:rFonts w:ascii="Times New Roman" w:eastAsia="Times New Roman" w:hAnsi="Times New Roman" w:cs="Times New Roman"/>
          <w:sz w:val="24"/>
          <w:szCs w:val="24"/>
        </w:rPr>
        <w:t>UCL</w:t>
      </w:r>
      <w:r>
        <w:rPr>
          <w:rFonts w:ascii="Times New Roman" w:eastAsia="Times New Roman" w:hAnsi="Times New Roman" w:cs="Times New Roman"/>
          <w:sz w:val="24"/>
          <w:szCs w:val="24"/>
        </w:rPr>
        <w:t>) Lower Control limit (</w:t>
      </w:r>
      <w:r w:rsidRPr="00FB7A72">
        <w:rPr>
          <w:rFonts w:ascii="Times New Roman" w:eastAsia="Times New Roman" w:hAnsi="Times New Roman" w:cs="Times New Roman"/>
          <w:sz w:val="24"/>
          <w:szCs w:val="24"/>
        </w:rPr>
        <w:t>LCL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  <w:r w:rsidRPr="00FB7A72">
        <w:rPr>
          <w:rFonts w:ascii="Times New Roman" w:eastAsia="Times New Roman" w:hAnsi="Times New Roman" w:cs="Times New Roman"/>
          <w:sz w:val="24"/>
          <w:szCs w:val="24"/>
        </w:rPr>
        <w:t>, Nelson Rules).</w:t>
      </w:r>
    </w:p>
    <w:p w14:paraId="1EA5FDEE" w14:textId="5C22ADE1" w:rsidR="00FB7A72" w:rsidRPr="00FB7A72" w:rsidRDefault="00FB7A72" w:rsidP="00FB7A7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7A72">
        <w:rPr>
          <w:rFonts w:ascii="Times New Roman" w:eastAsia="Times New Roman" w:hAnsi="Times New Roman" w:cs="Times New Roman"/>
          <w:sz w:val="24"/>
          <w:szCs w:val="24"/>
        </w:rPr>
        <w:t>Cognitive-load detection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B7A72">
        <w:rPr>
          <w:rFonts w:ascii="Times New Roman" w:eastAsia="Times New Roman" w:hAnsi="Times New Roman" w:cs="Times New Roman"/>
          <w:sz w:val="24"/>
          <w:szCs w:val="24"/>
        </w:rPr>
        <w:t>measuring reasoning strain.</w:t>
      </w:r>
    </w:p>
    <w:p w14:paraId="610B4D01" w14:textId="77777777" w:rsidR="00FB7A72" w:rsidRPr="00FB7A72" w:rsidRDefault="00FB7A72" w:rsidP="00FB7A7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7A72">
        <w:rPr>
          <w:rFonts w:ascii="Times New Roman" w:eastAsia="Times New Roman" w:hAnsi="Times New Roman" w:cs="Times New Roman"/>
          <w:sz w:val="24"/>
          <w:szCs w:val="24"/>
        </w:rPr>
        <w:t>Self-hosted privacy — no data leaves customer infrastructure.</w:t>
      </w:r>
    </w:p>
    <w:p w14:paraId="09960C63" w14:textId="4853FCFF" w:rsidR="00FB7A72" w:rsidRPr="00FB7A72" w:rsidRDefault="00FB7A72" w:rsidP="00FB7A7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7A72">
        <w:rPr>
          <w:rFonts w:ascii="Times New Roman" w:eastAsia="Times New Roman" w:hAnsi="Times New Roman" w:cs="Times New Roman"/>
          <w:sz w:val="24"/>
          <w:szCs w:val="24"/>
        </w:rPr>
        <w:t>Multi-provider compatibility (OpenAI, Anthropic, Ollama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Google, </w:t>
      </w:r>
      <w:r w:rsidR="003C6CB0">
        <w:rPr>
          <w:rFonts w:ascii="Times New Roman" w:eastAsia="Times New Roman" w:hAnsi="Times New Roman" w:cs="Times New Roman"/>
          <w:sz w:val="24"/>
          <w:szCs w:val="24"/>
        </w:rPr>
        <w:t>AWS)</w:t>
      </w:r>
      <w:r w:rsidRPr="00FB7A7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C65F074" w14:textId="77777777" w:rsidR="00FB7A72" w:rsidRPr="00FB7A72" w:rsidRDefault="00FB7A72" w:rsidP="00FB7A7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7A72">
        <w:rPr>
          <w:rFonts w:ascii="Times New Roman" w:eastAsia="Times New Roman" w:hAnsi="Times New Roman" w:cs="Times New Roman"/>
          <w:sz w:val="24"/>
          <w:szCs w:val="24"/>
        </w:rPr>
        <w:t>Engineering-grade visual dashboard (Cp/Cpk indices, alerts).</w:t>
      </w:r>
    </w:p>
    <w:p w14:paraId="4DC67EB6" w14:textId="77777777" w:rsidR="00FB7A72" w:rsidRPr="00FB7A72" w:rsidRDefault="00FB7A72" w:rsidP="00FB7A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7A72">
        <w:rPr>
          <w:rFonts w:ascii="Times New Roman" w:eastAsia="Times New Roman" w:hAnsi="Times New Roman" w:cs="Times New Roman"/>
          <w:sz w:val="24"/>
          <w:szCs w:val="24"/>
        </w:rPr>
        <w:pict w14:anchorId="46B0B4D6">
          <v:rect id="_x0000_i1161" style="width:0;height:1.5pt" o:hralign="center" o:hrstd="t" o:hr="t" fillcolor="#a0a0a0" stroked="f"/>
        </w:pict>
      </w:r>
    </w:p>
    <w:p w14:paraId="52F7ED86" w14:textId="4AA3EBEB" w:rsidR="00FB7A72" w:rsidRPr="00FB7A72" w:rsidRDefault="003C6CB0" w:rsidP="00FB7A7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B7A72">
        <w:rPr>
          <w:rFonts w:ascii="Times New Roman" w:eastAsia="Times New Roman" w:hAnsi="Times New Roman" w:cs="Times New Roman"/>
          <w:b/>
          <w:bCs/>
          <w:sz w:val="36"/>
          <w:szCs w:val="36"/>
        </w:rPr>
        <w:t>Fou</w:t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r - </w:t>
      </w:r>
      <w:r w:rsidR="00FB7A72" w:rsidRPr="00FB7A72">
        <w:rPr>
          <w:rFonts w:ascii="Times New Roman" w:eastAsia="Times New Roman" w:hAnsi="Times New Roman" w:cs="Times New Roman"/>
          <w:b/>
          <w:bCs/>
          <w:sz w:val="36"/>
          <w:szCs w:val="36"/>
        </w:rPr>
        <w:t>Business Model &amp; Pricing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2"/>
        <w:gridCol w:w="1533"/>
        <w:gridCol w:w="1034"/>
        <w:gridCol w:w="1627"/>
        <w:gridCol w:w="4440"/>
      </w:tblGrid>
      <w:tr w:rsidR="00FB7A72" w:rsidRPr="00FB7A72" w14:paraId="74585CC5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C600C9E" w14:textId="77777777" w:rsidR="00FB7A72" w:rsidRPr="00FB7A72" w:rsidRDefault="00FB7A72" w:rsidP="00FB7A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B7A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Tier</w:t>
            </w:r>
          </w:p>
        </w:tc>
        <w:tc>
          <w:tcPr>
            <w:tcW w:w="0" w:type="auto"/>
            <w:vAlign w:val="center"/>
            <w:hideMark/>
          </w:tcPr>
          <w:p w14:paraId="5BD0C231" w14:textId="77777777" w:rsidR="00FB7A72" w:rsidRPr="00FB7A72" w:rsidRDefault="00FB7A72" w:rsidP="00FB7A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B7A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Monthly Price</w:t>
            </w:r>
          </w:p>
        </w:tc>
        <w:tc>
          <w:tcPr>
            <w:tcW w:w="0" w:type="auto"/>
            <w:vAlign w:val="center"/>
            <w:hideMark/>
          </w:tcPr>
          <w:p w14:paraId="72B6C5DD" w14:textId="77777777" w:rsidR="00FB7A72" w:rsidRPr="00FB7A72" w:rsidRDefault="00FB7A72" w:rsidP="00FB7A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B7A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Users</w:t>
            </w:r>
          </w:p>
        </w:tc>
        <w:tc>
          <w:tcPr>
            <w:tcW w:w="0" w:type="auto"/>
            <w:vAlign w:val="center"/>
            <w:hideMark/>
          </w:tcPr>
          <w:p w14:paraId="68D196FC" w14:textId="77777777" w:rsidR="00FB7A72" w:rsidRPr="00FB7A72" w:rsidRDefault="00FB7A72" w:rsidP="00FB7A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B7A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Retention Days</w:t>
            </w:r>
          </w:p>
        </w:tc>
        <w:tc>
          <w:tcPr>
            <w:tcW w:w="0" w:type="auto"/>
            <w:vAlign w:val="center"/>
            <w:hideMark/>
          </w:tcPr>
          <w:p w14:paraId="4B9A2A5F" w14:textId="77777777" w:rsidR="00FB7A72" w:rsidRPr="00FB7A72" w:rsidRDefault="00FB7A72" w:rsidP="00FB7A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B7A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Key Features</w:t>
            </w:r>
          </w:p>
        </w:tc>
      </w:tr>
      <w:tr w:rsidR="00FB7A72" w:rsidRPr="00FB7A72" w14:paraId="44FD837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EBDEBC" w14:textId="77777777" w:rsidR="00FB7A72" w:rsidRPr="00FB7A72" w:rsidRDefault="00FB7A72" w:rsidP="00FB7A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7A72">
              <w:rPr>
                <w:rFonts w:ascii="Times New Roman" w:eastAsia="Times New Roman" w:hAnsi="Times New Roman" w:cs="Times New Roman"/>
                <w:sz w:val="24"/>
                <w:szCs w:val="24"/>
              </w:rPr>
              <w:t>Free</w:t>
            </w:r>
          </w:p>
        </w:tc>
        <w:tc>
          <w:tcPr>
            <w:tcW w:w="0" w:type="auto"/>
            <w:vAlign w:val="center"/>
            <w:hideMark/>
          </w:tcPr>
          <w:p w14:paraId="7FCCC529" w14:textId="77777777" w:rsidR="00FB7A72" w:rsidRPr="00FB7A72" w:rsidRDefault="00FB7A72" w:rsidP="00FB7A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7A72">
              <w:rPr>
                <w:rFonts w:ascii="Times New Roman" w:eastAsia="Times New Roman" w:hAnsi="Times New Roman" w:cs="Times New Roman"/>
                <w:sz w:val="24"/>
                <w:szCs w:val="24"/>
              </w:rPr>
              <w:t>$0</w:t>
            </w:r>
          </w:p>
        </w:tc>
        <w:tc>
          <w:tcPr>
            <w:tcW w:w="0" w:type="auto"/>
            <w:vAlign w:val="center"/>
            <w:hideMark/>
          </w:tcPr>
          <w:p w14:paraId="6DB4A144" w14:textId="77777777" w:rsidR="00FB7A72" w:rsidRPr="00FB7A72" w:rsidRDefault="00FB7A72" w:rsidP="00FB7A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7A7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59B92C8" w14:textId="77777777" w:rsidR="00FB7A72" w:rsidRPr="00FB7A72" w:rsidRDefault="00FB7A72" w:rsidP="00FB7A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7A72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7C5ADDD7" w14:textId="77777777" w:rsidR="00FB7A72" w:rsidRPr="00FB7A72" w:rsidRDefault="00FB7A72" w:rsidP="00FB7A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7A72">
              <w:rPr>
                <w:rFonts w:ascii="Times New Roman" w:eastAsia="Times New Roman" w:hAnsi="Times New Roman" w:cs="Times New Roman"/>
                <w:sz w:val="24"/>
                <w:szCs w:val="24"/>
              </w:rPr>
              <w:t>Community edition (self-host)</w:t>
            </w:r>
          </w:p>
        </w:tc>
      </w:tr>
      <w:tr w:rsidR="00FB7A72" w:rsidRPr="00FB7A72" w14:paraId="75099D8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A9E19F" w14:textId="77777777" w:rsidR="00FB7A72" w:rsidRPr="00FB7A72" w:rsidRDefault="00FB7A72" w:rsidP="00FB7A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7A72">
              <w:rPr>
                <w:rFonts w:ascii="Times New Roman" w:eastAsia="Times New Roman" w:hAnsi="Times New Roman" w:cs="Times New Roman"/>
                <w:sz w:val="24"/>
                <w:szCs w:val="24"/>
              </w:rPr>
              <w:t>Starter</w:t>
            </w:r>
          </w:p>
        </w:tc>
        <w:tc>
          <w:tcPr>
            <w:tcW w:w="0" w:type="auto"/>
            <w:vAlign w:val="center"/>
            <w:hideMark/>
          </w:tcPr>
          <w:p w14:paraId="2C4165BB" w14:textId="77777777" w:rsidR="00FB7A72" w:rsidRPr="00FB7A72" w:rsidRDefault="00FB7A72" w:rsidP="00FB7A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7A72">
              <w:rPr>
                <w:rFonts w:ascii="Times New Roman" w:eastAsia="Times New Roman" w:hAnsi="Times New Roman" w:cs="Times New Roman"/>
                <w:sz w:val="24"/>
                <w:szCs w:val="24"/>
              </w:rPr>
              <w:t>$49</w:t>
            </w:r>
          </w:p>
        </w:tc>
        <w:tc>
          <w:tcPr>
            <w:tcW w:w="0" w:type="auto"/>
            <w:vAlign w:val="center"/>
            <w:hideMark/>
          </w:tcPr>
          <w:p w14:paraId="63E89005" w14:textId="77777777" w:rsidR="00FB7A72" w:rsidRPr="00FB7A72" w:rsidRDefault="00FB7A72" w:rsidP="00FB7A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7A72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6BEA0EE4" w14:textId="77777777" w:rsidR="00FB7A72" w:rsidRPr="00FB7A72" w:rsidRDefault="00FB7A72" w:rsidP="00FB7A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7A72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0" w:type="auto"/>
            <w:vAlign w:val="center"/>
            <w:hideMark/>
          </w:tcPr>
          <w:p w14:paraId="0D4A436E" w14:textId="77777777" w:rsidR="00FB7A72" w:rsidRPr="00FB7A72" w:rsidRDefault="00FB7A72" w:rsidP="00FB7A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7A72">
              <w:rPr>
                <w:rFonts w:ascii="Times New Roman" w:eastAsia="Times New Roman" w:hAnsi="Times New Roman" w:cs="Times New Roman"/>
                <w:sz w:val="24"/>
                <w:szCs w:val="24"/>
              </w:rPr>
              <w:t>Basic SPC metrics + email support</w:t>
            </w:r>
          </w:p>
        </w:tc>
      </w:tr>
      <w:tr w:rsidR="00FB7A72" w:rsidRPr="00FB7A72" w14:paraId="6DF1DB4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ECA088" w14:textId="77777777" w:rsidR="00FB7A72" w:rsidRPr="00FB7A72" w:rsidRDefault="00FB7A72" w:rsidP="00FB7A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7A72">
              <w:rPr>
                <w:rFonts w:ascii="Times New Roman" w:eastAsia="Times New Roman" w:hAnsi="Times New Roman" w:cs="Times New Roman"/>
                <w:sz w:val="24"/>
                <w:szCs w:val="24"/>
              </w:rPr>
              <w:t>Pro</w:t>
            </w:r>
          </w:p>
        </w:tc>
        <w:tc>
          <w:tcPr>
            <w:tcW w:w="0" w:type="auto"/>
            <w:vAlign w:val="center"/>
            <w:hideMark/>
          </w:tcPr>
          <w:p w14:paraId="6CD73148" w14:textId="77777777" w:rsidR="00FB7A72" w:rsidRPr="00FB7A72" w:rsidRDefault="00FB7A72" w:rsidP="00FB7A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7A72">
              <w:rPr>
                <w:rFonts w:ascii="Times New Roman" w:eastAsia="Times New Roman" w:hAnsi="Times New Roman" w:cs="Times New Roman"/>
                <w:sz w:val="24"/>
                <w:szCs w:val="24"/>
              </w:rPr>
              <w:t>$149</w:t>
            </w:r>
          </w:p>
        </w:tc>
        <w:tc>
          <w:tcPr>
            <w:tcW w:w="0" w:type="auto"/>
            <w:vAlign w:val="center"/>
            <w:hideMark/>
          </w:tcPr>
          <w:p w14:paraId="168A99FC" w14:textId="77777777" w:rsidR="00FB7A72" w:rsidRPr="00FB7A72" w:rsidRDefault="00FB7A72" w:rsidP="00FB7A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7A72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5E4211B7" w14:textId="77777777" w:rsidR="00FB7A72" w:rsidRPr="00FB7A72" w:rsidRDefault="00FB7A72" w:rsidP="00FB7A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7A72">
              <w:rPr>
                <w:rFonts w:ascii="Times New Roman" w:eastAsia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0" w:type="auto"/>
            <w:vAlign w:val="center"/>
            <w:hideMark/>
          </w:tcPr>
          <w:p w14:paraId="27AE8A06" w14:textId="77777777" w:rsidR="00FB7A72" w:rsidRPr="00FB7A72" w:rsidRDefault="00FB7A72" w:rsidP="00FB7A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7A72">
              <w:rPr>
                <w:rFonts w:ascii="Times New Roman" w:eastAsia="Times New Roman" w:hAnsi="Times New Roman" w:cs="Times New Roman"/>
                <w:sz w:val="24"/>
                <w:szCs w:val="24"/>
              </w:rPr>
              <w:t>Full SPC + Nelson Rules 1-8 + Slack support</w:t>
            </w:r>
          </w:p>
        </w:tc>
      </w:tr>
      <w:tr w:rsidR="00FB7A72" w:rsidRPr="00FB7A72" w14:paraId="16AFED0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75F720" w14:textId="77777777" w:rsidR="00FB7A72" w:rsidRPr="00FB7A72" w:rsidRDefault="00FB7A72" w:rsidP="00FB7A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7A72">
              <w:rPr>
                <w:rFonts w:ascii="Times New Roman" w:eastAsia="Times New Roman" w:hAnsi="Times New Roman" w:cs="Times New Roman"/>
                <w:sz w:val="24"/>
                <w:szCs w:val="24"/>
              </w:rPr>
              <w:t>Enterprise</w:t>
            </w:r>
          </w:p>
        </w:tc>
        <w:tc>
          <w:tcPr>
            <w:tcW w:w="0" w:type="auto"/>
            <w:vAlign w:val="center"/>
            <w:hideMark/>
          </w:tcPr>
          <w:p w14:paraId="329679A4" w14:textId="77777777" w:rsidR="00FB7A72" w:rsidRPr="00FB7A72" w:rsidRDefault="00FB7A72" w:rsidP="00FB7A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7A72">
              <w:rPr>
                <w:rFonts w:ascii="Times New Roman" w:eastAsia="Times New Roman" w:hAnsi="Times New Roman" w:cs="Times New Roman"/>
                <w:sz w:val="24"/>
                <w:szCs w:val="24"/>
              </w:rPr>
              <w:t>$499-999</w:t>
            </w:r>
          </w:p>
        </w:tc>
        <w:tc>
          <w:tcPr>
            <w:tcW w:w="0" w:type="auto"/>
            <w:vAlign w:val="center"/>
            <w:hideMark/>
          </w:tcPr>
          <w:p w14:paraId="51C55B86" w14:textId="77777777" w:rsidR="00FB7A72" w:rsidRPr="00FB7A72" w:rsidRDefault="00FB7A72" w:rsidP="00FB7A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7A72">
              <w:rPr>
                <w:rFonts w:ascii="Times New Roman" w:eastAsia="Times New Roman" w:hAnsi="Times New Roman" w:cs="Times New Roman"/>
                <w:sz w:val="24"/>
                <w:szCs w:val="24"/>
              </w:rPr>
              <w:t>Unlimited</w:t>
            </w:r>
          </w:p>
        </w:tc>
        <w:tc>
          <w:tcPr>
            <w:tcW w:w="0" w:type="auto"/>
            <w:vAlign w:val="center"/>
            <w:hideMark/>
          </w:tcPr>
          <w:p w14:paraId="1B550072" w14:textId="77777777" w:rsidR="00FB7A72" w:rsidRPr="00FB7A72" w:rsidRDefault="00FB7A72" w:rsidP="00FB7A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7A72">
              <w:rPr>
                <w:rFonts w:ascii="Times New Roman" w:eastAsia="Times New Roman" w:hAnsi="Times New Roman" w:cs="Times New Roman"/>
                <w:sz w:val="24"/>
                <w:szCs w:val="24"/>
              </w:rPr>
              <w:t>Unlimited</w:t>
            </w:r>
          </w:p>
        </w:tc>
        <w:tc>
          <w:tcPr>
            <w:tcW w:w="0" w:type="auto"/>
            <w:vAlign w:val="center"/>
            <w:hideMark/>
          </w:tcPr>
          <w:p w14:paraId="26FEC3F2" w14:textId="77777777" w:rsidR="00FB7A72" w:rsidRPr="00FB7A72" w:rsidRDefault="00FB7A72" w:rsidP="00FB7A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7A72">
              <w:rPr>
                <w:rFonts w:ascii="Times New Roman" w:eastAsia="Times New Roman" w:hAnsi="Times New Roman" w:cs="Times New Roman"/>
                <w:sz w:val="24"/>
                <w:szCs w:val="24"/>
              </w:rPr>
              <w:t>SSO/SAML + custom integrations + SLA</w:t>
            </w:r>
          </w:p>
        </w:tc>
      </w:tr>
    </w:tbl>
    <w:p w14:paraId="76254F1A" w14:textId="77777777" w:rsidR="00FB7A72" w:rsidRPr="00FB7A72" w:rsidRDefault="00FB7A72" w:rsidP="00FB7A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7A72">
        <w:rPr>
          <w:rFonts w:ascii="Times New Roman" w:eastAsia="Times New Roman" w:hAnsi="Times New Roman" w:cs="Times New Roman"/>
          <w:sz w:val="24"/>
          <w:szCs w:val="24"/>
        </w:rPr>
        <w:pict w14:anchorId="041654FB">
          <v:rect id="_x0000_i1162" style="width:0;height:1.5pt" o:hralign="center" o:hrstd="t" o:hr="t" fillcolor="#a0a0a0" stroked="f"/>
        </w:pict>
      </w:r>
    </w:p>
    <w:p w14:paraId="65AB3A02" w14:textId="77F98898" w:rsidR="00FB7A72" w:rsidRDefault="00FB7A72" w:rsidP="00FB7A72">
      <w:pPr>
        <w:spacing w:before="100" w:beforeAutospacing="1" w:after="100" w:afterAutospacing="1" w:line="240" w:lineRule="auto"/>
        <w:outlineLvl w:val="1"/>
        <w:rPr>
          <w:rFonts w:ascii="Segoe UI Emoji" w:eastAsia="Times New Roman" w:hAnsi="Segoe UI Emoji" w:cs="Segoe UI Emoji"/>
          <w:b/>
          <w:bCs/>
          <w:sz w:val="36"/>
          <w:szCs w:val="36"/>
        </w:rPr>
      </w:pPr>
      <w:r>
        <w:rPr>
          <w:rFonts w:ascii="Segoe UI Emoji" w:eastAsia="Times New Roman" w:hAnsi="Segoe UI Emoji" w:cs="Segoe UI Emoji"/>
          <w:b/>
          <w:bCs/>
          <w:noProof/>
          <w:sz w:val="36"/>
          <w:szCs w:val="36"/>
        </w:rPr>
        <w:lastRenderedPageBreak/>
        <w:drawing>
          <wp:inline distT="0" distB="0" distL="0" distR="0" wp14:anchorId="08158A28" wp14:editId="20B26C82">
            <wp:extent cx="5057775" cy="3695700"/>
            <wp:effectExtent l="0" t="0" r="9525" b="0"/>
            <wp:docPr id="175193147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589AAD" w14:textId="0F2A527D" w:rsidR="00FB7A72" w:rsidRPr="00FB7A72" w:rsidRDefault="00FB7A72" w:rsidP="00FB7A7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B7A72">
        <w:rPr>
          <w:rFonts w:ascii="Segoe UI Emoji" w:eastAsia="Times New Roman" w:hAnsi="Segoe UI Emoji" w:cs="Segoe UI Emoji"/>
          <w:b/>
          <w:bCs/>
          <w:sz w:val="36"/>
          <w:szCs w:val="36"/>
        </w:rPr>
        <w:t>📊</w:t>
      </w:r>
      <w:r w:rsidRPr="00FB7A72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Chart 2 — </w:t>
      </w:r>
      <w:r w:rsidRPr="00FB7A72">
        <w:rPr>
          <w:rFonts w:ascii="Times New Roman" w:eastAsia="Times New Roman" w:hAnsi="Times New Roman" w:cs="Times New Roman"/>
          <w:b/>
          <w:bCs/>
          <w:i/>
          <w:iCs/>
          <w:sz w:val="36"/>
          <w:szCs w:val="36"/>
        </w:rPr>
        <w:t>3-Year Financial Projection (Management Case)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9"/>
        <w:gridCol w:w="720"/>
        <w:gridCol w:w="840"/>
        <w:gridCol w:w="1035"/>
      </w:tblGrid>
      <w:tr w:rsidR="00FB7A72" w:rsidRPr="00FB7A72" w14:paraId="2659EBE6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23286A3" w14:textId="77777777" w:rsidR="00FB7A72" w:rsidRPr="00FB7A72" w:rsidRDefault="00FB7A72" w:rsidP="00FB7A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B7A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14:paraId="5763DFFF" w14:textId="77777777" w:rsidR="00FB7A72" w:rsidRPr="00FB7A72" w:rsidRDefault="00FB7A72" w:rsidP="00FB7A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B7A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Y1</w:t>
            </w:r>
          </w:p>
        </w:tc>
        <w:tc>
          <w:tcPr>
            <w:tcW w:w="0" w:type="auto"/>
            <w:vAlign w:val="center"/>
            <w:hideMark/>
          </w:tcPr>
          <w:p w14:paraId="2D95301A" w14:textId="77777777" w:rsidR="00FB7A72" w:rsidRPr="00FB7A72" w:rsidRDefault="00FB7A72" w:rsidP="00FB7A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B7A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Y2</w:t>
            </w:r>
          </w:p>
        </w:tc>
        <w:tc>
          <w:tcPr>
            <w:tcW w:w="0" w:type="auto"/>
            <w:vAlign w:val="center"/>
            <w:hideMark/>
          </w:tcPr>
          <w:p w14:paraId="4F630F97" w14:textId="77777777" w:rsidR="00FB7A72" w:rsidRPr="00FB7A72" w:rsidRDefault="00FB7A72" w:rsidP="00FB7A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B7A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Y3</w:t>
            </w:r>
          </w:p>
        </w:tc>
      </w:tr>
      <w:tr w:rsidR="00FB7A72" w:rsidRPr="00FB7A72" w14:paraId="6091750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BB9A70" w14:textId="77777777" w:rsidR="00FB7A72" w:rsidRPr="00FB7A72" w:rsidRDefault="00FB7A72" w:rsidP="00FB7A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7A72">
              <w:rPr>
                <w:rFonts w:ascii="Times New Roman" w:eastAsia="Times New Roman" w:hAnsi="Times New Roman" w:cs="Times New Roman"/>
                <w:sz w:val="24"/>
                <w:szCs w:val="24"/>
              </w:rPr>
              <w:t>ARR (USD)</w:t>
            </w:r>
          </w:p>
        </w:tc>
        <w:tc>
          <w:tcPr>
            <w:tcW w:w="0" w:type="auto"/>
            <w:vAlign w:val="center"/>
            <w:hideMark/>
          </w:tcPr>
          <w:p w14:paraId="5220AA41" w14:textId="77777777" w:rsidR="00FB7A72" w:rsidRPr="00FB7A72" w:rsidRDefault="00FB7A72" w:rsidP="00FB7A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7A72">
              <w:rPr>
                <w:rFonts w:ascii="Times New Roman" w:eastAsia="Times New Roman" w:hAnsi="Times New Roman" w:cs="Times New Roman"/>
                <w:sz w:val="24"/>
                <w:szCs w:val="24"/>
              </w:rPr>
              <w:t>68 000</w:t>
            </w:r>
          </w:p>
        </w:tc>
        <w:tc>
          <w:tcPr>
            <w:tcW w:w="0" w:type="auto"/>
            <w:vAlign w:val="center"/>
            <w:hideMark/>
          </w:tcPr>
          <w:p w14:paraId="4A306B36" w14:textId="77777777" w:rsidR="00FB7A72" w:rsidRPr="00FB7A72" w:rsidRDefault="00FB7A72" w:rsidP="00FB7A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7A72">
              <w:rPr>
                <w:rFonts w:ascii="Times New Roman" w:eastAsia="Times New Roman" w:hAnsi="Times New Roman" w:cs="Times New Roman"/>
                <w:sz w:val="24"/>
                <w:szCs w:val="24"/>
              </w:rPr>
              <w:t>520 000</w:t>
            </w:r>
          </w:p>
        </w:tc>
        <w:tc>
          <w:tcPr>
            <w:tcW w:w="0" w:type="auto"/>
            <w:vAlign w:val="center"/>
            <w:hideMark/>
          </w:tcPr>
          <w:p w14:paraId="3E8DCA2A" w14:textId="77777777" w:rsidR="00FB7A72" w:rsidRPr="00FB7A72" w:rsidRDefault="00FB7A72" w:rsidP="00FB7A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7A72">
              <w:rPr>
                <w:rFonts w:ascii="Times New Roman" w:eastAsia="Times New Roman" w:hAnsi="Times New Roman" w:cs="Times New Roman"/>
                <w:sz w:val="24"/>
                <w:szCs w:val="24"/>
              </w:rPr>
              <w:t>1 840 000</w:t>
            </w:r>
          </w:p>
        </w:tc>
      </w:tr>
      <w:tr w:rsidR="00FB7A72" w:rsidRPr="00FB7A72" w14:paraId="270566B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43DAEC" w14:textId="77777777" w:rsidR="00FB7A72" w:rsidRPr="00FB7A72" w:rsidRDefault="00FB7A72" w:rsidP="00FB7A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7A72">
              <w:rPr>
                <w:rFonts w:ascii="Times New Roman" w:eastAsia="Times New Roman" w:hAnsi="Times New Roman" w:cs="Times New Roman"/>
                <w:sz w:val="24"/>
                <w:szCs w:val="24"/>
              </w:rPr>
              <w:t>Net Profit (USD)</w:t>
            </w:r>
          </w:p>
        </w:tc>
        <w:tc>
          <w:tcPr>
            <w:tcW w:w="0" w:type="auto"/>
            <w:vAlign w:val="center"/>
            <w:hideMark/>
          </w:tcPr>
          <w:p w14:paraId="113264DB" w14:textId="77777777" w:rsidR="00FB7A72" w:rsidRPr="00FB7A72" w:rsidRDefault="00FB7A72" w:rsidP="00FB7A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7A72">
              <w:rPr>
                <w:rFonts w:ascii="Times New Roman" w:eastAsia="Times New Roman" w:hAnsi="Times New Roman" w:cs="Times New Roman"/>
                <w:sz w:val="24"/>
                <w:szCs w:val="24"/>
              </w:rPr>
              <w:t>25 900</w:t>
            </w:r>
          </w:p>
        </w:tc>
        <w:tc>
          <w:tcPr>
            <w:tcW w:w="0" w:type="auto"/>
            <w:vAlign w:val="center"/>
            <w:hideMark/>
          </w:tcPr>
          <w:p w14:paraId="5553E639" w14:textId="77777777" w:rsidR="00FB7A72" w:rsidRPr="00FB7A72" w:rsidRDefault="00FB7A72" w:rsidP="00FB7A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7A72">
              <w:rPr>
                <w:rFonts w:ascii="Times New Roman" w:eastAsia="Times New Roman" w:hAnsi="Times New Roman" w:cs="Times New Roman"/>
                <w:sz w:val="24"/>
                <w:szCs w:val="24"/>
              </w:rPr>
              <w:t>364 800</w:t>
            </w:r>
          </w:p>
        </w:tc>
        <w:tc>
          <w:tcPr>
            <w:tcW w:w="0" w:type="auto"/>
            <w:vAlign w:val="center"/>
            <w:hideMark/>
          </w:tcPr>
          <w:p w14:paraId="0EB3E92F" w14:textId="77777777" w:rsidR="00FB7A72" w:rsidRPr="00FB7A72" w:rsidRDefault="00FB7A72" w:rsidP="00FB7A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7A72">
              <w:rPr>
                <w:rFonts w:ascii="Times New Roman" w:eastAsia="Times New Roman" w:hAnsi="Times New Roman" w:cs="Times New Roman"/>
                <w:sz w:val="24"/>
                <w:szCs w:val="24"/>
              </w:rPr>
              <w:t>1 363 300</w:t>
            </w:r>
          </w:p>
        </w:tc>
      </w:tr>
      <w:tr w:rsidR="00FB7A72" w:rsidRPr="00FB7A72" w14:paraId="4A11A49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41A477" w14:textId="77777777" w:rsidR="00FB7A72" w:rsidRPr="00FB7A72" w:rsidRDefault="00FB7A72" w:rsidP="00FB7A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7A72">
              <w:rPr>
                <w:rFonts w:ascii="Times New Roman" w:eastAsia="Times New Roman" w:hAnsi="Times New Roman" w:cs="Times New Roman"/>
                <w:sz w:val="24"/>
                <w:szCs w:val="24"/>
              </w:rPr>
              <w:t>Paying Customers</w:t>
            </w:r>
          </w:p>
        </w:tc>
        <w:tc>
          <w:tcPr>
            <w:tcW w:w="0" w:type="auto"/>
            <w:vAlign w:val="center"/>
            <w:hideMark/>
          </w:tcPr>
          <w:p w14:paraId="124F2EFE" w14:textId="77777777" w:rsidR="00FB7A72" w:rsidRPr="00FB7A72" w:rsidRDefault="00FB7A72" w:rsidP="00FB7A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7A72">
              <w:rPr>
                <w:rFonts w:ascii="Times New Roman" w:eastAsia="Times New Roman" w:hAnsi="Times New Roman" w:cs="Times New Roman"/>
                <w:sz w:val="24"/>
                <w:szCs w:val="24"/>
              </w:rPr>
              <w:t>57</w:t>
            </w:r>
          </w:p>
        </w:tc>
        <w:tc>
          <w:tcPr>
            <w:tcW w:w="0" w:type="auto"/>
            <w:vAlign w:val="center"/>
            <w:hideMark/>
          </w:tcPr>
          <w:p w14:paraId="02CA7DE0" w14:textId="77777777" w:rsidR="00FB7A72" w:rsidRPr="00FB7A72" w:rsidRDefault="00FB7A72" w:rsidP="00FB7A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7A72">
              <w:rPr>
                <w:rFonts w:ascii="Times New Roman" w:eastAsia="Times New Roman" w:hAnsi="Times New Roman" w:cs="Times New Roman"/>
                <w:sz w:val="24"/>
                <w:szCs w:val="24"/>
              </w:rPr>
              <w:t>291</w:t>
            </w:r>
          </w:p>
        </w:tc>
        <w:tc>
          <w:tcPr>
            <w:tcW w:w="0" w:type="auto"/>
            <w:vAlign w:val="center"/>
            <w:hideMark/>
          </w:tcPr>
          <w:p w14:paraId="2D4BA54F" w14:textId="77777777" w:rsidR="00FB7A72" w:rsidRPr="00FB7A72" w:rsidRDefault="00FB7A72" w:rsidP="00FB7A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7A72">
              <w:rPr>
                <w:rFonts w:ascii="Times New Roman" w:eastAsia="Times New Roman" w:hAnsi="Times New Roman" w:cs="Times New Roman"/>
                <w:sz w:val="24"/>
                <w:szCs w:val="24"/>
              </w:rPr>
              <w:t>948</w:t>
            </w:r>
          </w:p>
        </w:tc>
      </w:tr>
    </w:tbl>
    <w:p w14:paraId="21E4EE82" w14:textId="77777777" w:rsidR="00FB7A72" w:rsidRPr="00FB7A72" w:rsidRDefault="00FB7A72" w:rsidP="00FB7A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7A72">
        <w:rPr>
          <w:rFonts w:ascii="Times New Roman" w:eastAsia="Times New Roman" w:hAnsi="Times New Roman" w:cs="Times New Roman"/>
          <w:b/>
          <w:bCs/>
          <w:sz w:val="24"/>
          <w:szCs w:val="24"/>
        </w:rPr>
        <w:t>Type:</w:t>
      </w:r>
      <w:r w:rsidRPr="00FB7A72">
        <w:rPr>
          <w:rFonts w:ascii="Times New Roman" w:eastAsia="Times New Roman" w:hAnsi="Times New Roman" w:cs="Times New Roman"/>
          <w:sz w:val="24"/>
          <w:szCs w:val="24"/>
        </w:rPr>
        <w:t xml:space="preserve"> Dual line chart (ARR bronze #D37E3E / EBITDA cream #F4C98A).</w:t>
      </w:r>
      <w:r w:rsidRPr="00FB7A72">
        <w:rPr>
          <w:rFonts w:ascii="Times New Roman" w:eastAsia="Times New Roman" w:hAnsi="Times New Roman" w:cs="Times New Roman"/>
          <w:sz w:val="24"/>
          <w:szCs w:val="24"/>
        </w:rPr>
        <w:br/>
      </w:r>
      <w:r w:rsidRPr="00FB7A72">
        <w:rPr>
          <w:rFonts w:ascii="Times New Roman" w:eastAsia="Times New Roman" w:hAnsi="Times New Roman" w:cs="Times New Roman"/>
          <w:b/>
          <w:bCs/>
          <w:sz w:val="24"/>
          <w:szCs w:val="24"/>
        </w:rPr>
        <w:t>X-axis:</w:t>
      </w:r>
      <w:r w:rsidRPr="00FB7A72">
        <w:rPr>
          <w:rFonts w:ascii="Times New Roman" w:eastAsia="Times New Roman" w:hAnsi="Times New Roman" w:cs="Times New Roman"/>
          <w:sz w:val="24"/>
          <w:szCs w:val="24"/>
        </w:rPr>
        <w:t xml:space="preserve"> Years 1–3; </w:t>
      </w:r>
      <w:r w:rsidRPr="00FB7A72">
        <w:rPr>
          <w:rFonts w:ascii="Times New Roman" w:eastAsia="Times New Roman" w:hAnsi="Times New Roman" w:cs="Times New Roman"/>
          <w:b/>
          <w:bCs/>
          <w:sz w:val="24"/>
          <w:szCs w:val="24"/>
        </w:rPr>
        <w:t>Y-axis:</w:t>
      </w:r>
      <w:r w:rsidRPr="00FB7A72">
        <w:rPr>
          <w:rFonts w:ascii="Times New Roman" w:eastAsia="Times New Roman" w:hAnsi="Times New Roman" w:cs="Times New Roman"/>
          <w:sz w:val="24"/>
          <w:szCs w:val="24"/>
        </w:rPr>
        <w:t xml:space="preserve"> USD $.</w:t>
      </w:r>
    </w:p>
    <w:p w14:paraId="669EB20A" w14:textId="77777777" w:rsidR="00FB7A72" w:rsidRPr="00FB7A72" w:rsidRDefault="00FB7A72" w:rsidP="00FB7A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7A72">
        <w:rPr>
          <w:rFonts w:ascii="Times New Roman" w:eastAsia="Times New Roman" w:hAnsi="Times New Roman" w:cs="Times New Roman"/>
          <w:sz w:val="24"/>
          <w:szCs w:val="24"/>
        </w:rPr>
        <w:pict w14:anchorId="67C6CF7D">
          <v:rect id="_x0000_i1163" style="width:0;height:1.5pt" o:hralign="center" o:hrstd="t" o:hr="t" fillcolor="#a0a0a0" stroked="f"/>
        </w:pict>
      </w:r>
    </w:p>
    <w:p w14:paraId="2C7B42A7" w14:textId="77777777" w:rsidR="00FB7A72" w:rsidRDefault="00FB7A72" w:rsidP="00FB7A7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4058EDC5" w14:textId="77777777" w:rsidR="00FB7A72" w:rsidRDefault="00FB7A72" w:rsidP="00FB7A7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7121080A" w14:textId="080DF323" w:rsidR="00FB7A72" w:rsidRPr="00FB7A72" w:rsidRDefault="00FB7A72" w:rsidP="00FB7A7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noProof/>
          <w:sz w:val="36"/>
          <w:szCs w:val="36"/>
        </w:rPr>
        <w:lastRenderedPageBreak/>
        <w:drawing>
          <wp:inline distT="0" distB="0" distL="0" distR="0" wp14:anchorId="6FDFACE5" wp14:editId="076D7B95">
            <wp:extent cx="4619625" cy="4010025"/>
            <wp:effectExtent l="0" t="0" r="9525" b="9525"/>
            <wp:docPr id="52780528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C6CB0" w:rsidRPr="00FB7A72">
        <w:rPr>
          <w:rFonts w:ascii="Times New Roman" w:eastAsia="Times New Roman" w:hAnsi="Times New Roman" w:cs="Times New Roman"/>
          <w:b/>
          <w:bCs/>
          <w:sz w:val="36"/>
          <w:szCs w:val="36"/>
        </w:rPr>
        <w:t>Five</w:t>
      </w:r>
      <w:r w:rsidRPr="00FB7A72">
        <w:rPr>
          <w:rFonts w:ascii="Times New Roman" w:eastAsia="Times New Roman" w:hAnsi="Times New Roman" w:cs="Times New Roman"/>
          <w:b/>
          <w:bCs/>
          <w:sz w:val="36"/>
          <w:szCs w:val="36"/>
        </w:rPr>
        <w:t>️</w:t>
      </w:r>
      <w:r w:rsidRPr="00FB7A72">
        <w:rPr>
          <w:rFonts w:ascii="Segoe UI Symbol" w:eastAsia="Times New Roman" w:hAnsi="Segoe UI Symbol" w:cs="Segoe UI Symbol"/>
          <w:b/>
          <w:bCs/>
          <w:sz w:val="36"/>
          <w:szCs w:val="36"/>
        </w:rPr>
        <w:t>⃣</w:t>
      </w:r>
      <w:r w:rsidRPr="00FB7A72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Capital Use &amp; </w:t>
      </w:r>
      <w:r w:rsidR="003C6CB0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Five - </w:t>
      </w:r>
      <w:r w:rsidRPr="00FB7A72">
        <w:rPr>
          <w:rFonts w:ascii="Times New Roman" w:eastAsia="Times New Roman" w:hAnsi="Times New Roman" w:cs="Times New Roman"/>
          <w:b/>
          <w:bCs/>
          <w:sz w:val="36"/>
          <w:szCs w:val="36"/>
        </w:rPr>
        <w:t>Ownership Impact</w:t>
      </w:r>
    </w:p>
    <w:p w14:paraId="1B3E62BE" w14:textId="77777777" w:rsidR="00FB7A72" w:rsidRPr="00FB7A72" w:rsidRDefault="00FB7A72" w:rsidP="00FB7A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7A72">
        <w:rPr>
          <w:rFonts w:ascii="Times New Roman" w:eastAsia="Times New Roman" w:hAnsi="Times New Roman" w:cs="Times New Roman"/>
          <w:b/>
          <w:bCs/>
          <w:sz w:val="24"/>
          <w:szCs w:val="24"/>
        </w:rPr>
        <w:t>Use of Funds Pie Chart</w:t>
      </w:r>
    </w:p>
    <w:p w14:paraId="435ED749" w14:textId="1D676732" w:rsidR="00FB7A72" w:rsidRPr="00FB7A72" w:rsidRDefault="00FB7A72" w:rsidP="00FB7A7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7A72">
        <w:rPr>
          <w:rFonts w:ascii="Times New Roman" w:eastAsia="Times New Roman" w:hAnsi="Times New Roman" w:cs="Times New Roman"/>
          <w:sz w:val="24"/>
          <w:szCs w:val="24"/>
        </w:rPr>
        <w:t xml:space="preserve">Product Dev </w:t>
      </w:r>
      <w:r w:rsidRPr="00FB7A72">
        <w:rPr>
          <w:rFonts w:ascii="Times New Roman" w:eastAsia="Times New Roman" w:hAnsi="Times New Roman" w:cs="Times New Roman"/>
          <w:sz w:val="24"/>
          <w:szCs w:val="24"/>
        </w:rPr>
        <w:t>40%</w:t>
      </w:r>
    </w:p>
    <w:p w14:paraId="2875D134" w14:textId="77777777" w:rsidR="00FB7A72" w:rsidRPr="00FB7A72" w:rsidRDefault="00FB7A72" w:rsidP="00FB7A7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7A72">
        <w:rPr>
          <w:rFonts w:ascii="Times New Roman" w:eastAsia="Times New Roman" w:hAnsi="Times New Roman" w:cs="Times New Roman"/>
          <w:sz w:val="24"/>
          <w:szCs w:val="24"/>
        </w:rPr>
        <w:t>Marketing 30 %</w:t>
      </w:r>
    </w:p>
    <w:p w14:paraId="4AE78EE2" w14:textId="39661572" w:rsidR="00FB7A72" w:rsidRPr="00FB7A72" w:rsidRDefault="00FB7A72" w:rsidP="00FB7A7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7A72">
        <w:rPr>
          <w:rFonts w:ascii="Times New Roman" w:eastAsia="Times New Roman" w:hAnsi="Times New Roman" w:cs="Times New Roman"/>
          <w:sz w:val="24"/>
          <w:szCs w:val="24"/>
        </w:rPr>
        <w:t xml:space="preserve">IP &amp; Legal </w:t>
      </w:r>
      <w:r w:rsidRPr="00FB7A72">
        <w:rPr>
          <w:rFonts w:ascii="Times New Roman" w:eastAsia="Times New Roman" w:hAnsi="Times New Roman" w:cs="Times New Roman"/>
          <w:sz w:val="24"/>
          <w:szCs w:val="24"/>
        </w:rPr>
        <w:t>20%</w:t>
      </w:r>
    </w:p>
    <w:p w14:paraId="30614985" w14:textId="77777777" w:rsidR="00FB7A72" w:rsidRPr="00FB7A72" w:rsidRDefault="00FB7A72" w:rsidP="00FB7A7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7A72">
        <w:rPr>
          <w:rFonts w:ascii="Times New Roman" w:eastAsia="Times New Roman" w:hAnsi="Times New Roman" w:cs="Times New Roman"/>
          <w:sz w:val="24"/>
          <w:szCs w:val="24"/>
        </w:rPr>
        <w:t>Ops &amp; Infra 10 %</w:t>
      </w:r>
    </w:p>
    <w:p w14:paraId="1F4E4FDB" w14:textId="7DBD0CEB" w:rsidR="00FB7A72" w:rsidRPr="00FB7A72" w:rsidRDefault="00FB7A72" w:rsidP="00FB7A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7A72">
        <w:rPr>
          <w:rFonts w:ascii="Times New Roman" w:eastAsia="Times New Roman" w:hAnsi="Times New Roman" w:cs="Times New Roman"/>
          <w:sz w:val="24"/>
          <w:szCs w:val="24"/>
        </w:rPr>
        <w:t xml:space="preserve">Seed </w:t>
      </w:r>
      <w:r w:rsidRPr="00FB7A72">
        <w:rPr>
          <w:rFonts w:ascii="Times New Roman" w:eastAsia="Times New Roman" w:hAnsi="Times New Roman" w:cs="Times New Roman"/>
          <w:sz w:val="24"/>
          <w:szCs w:val="24"/>
        </w:rPr>
        <w:t>raises</w:t>
      </w:r>
      <w:r w:rsidRPr="00FB7A72">
        <w:rPr>
          <w:rFonts w:ascii="Times New Roman" w:eastAsia="Times New Roman" w:hAnsi="Times New Roman" w:cs="Times New Roman"/>
          <w:sz w:val="24"/>
          <w:szCs w:val="24"/>
        </w:rPr>
        <w:t xml:space="preserve"> $500 K → post-money $4.5 M → ≈ 11 % equity to investor.</w:t>
      </w:r>
    </w:p>
    <w:p w14:paraId="1A5A448D" w14:textId="77777777" w:rsidR="00FB7A72" w:rsidRPr="00FB7A72" w:rsidRDefault="00FB7A72" w:rsidP="00FB7A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7A72">
        <w:rPr>
          <w:rFonts w:ascii="Times New Roman" w:eastAsia="Times New Roman" w:hAnsi="Times New Roman" w:cs="Times New Roman"/>
          <w:sz w:val="24"/>
          <w:szCs w:val="24"/>
        </w:rPr>
        <w:pict w14:anchorId="5112D1FD">
          <v:rect id="_x0000_i1164" style="width:0;height:1.5pt" o:hralign="center" o:hrstd="t" o:hr="t" fillcolor="#a0a0a0" stroked="f"/>
        </w:pict>
      </w:r>
    </w:p>
    <w:p w14:paraId="159F80D3" w14:textId="77777777" w:rsidR="00FB7A72" w:rsidRDefault="00FB7A72" w:rsidP="00FB7A7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4B635E87" w14:textId="77777777" w:rsidR="00FB7A72" w:rsidRDefault="00FB7A72" w:rsidP="00FB7A7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10FFC5F9" w14:textId="77777777" w:rsidR="00FB7A72" w:rsidRDefault="00FB7A72" w:rsidP="00FB7A7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14048D59" w14:textId="14C9F0FE" w:rsidR="00FB7A72" w:rsidRPr="00FB7A72" w:rsidRDefault="003C6CB0" w:rsidP="00FB7A7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B7A72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Si</w:t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x - R</w:t>
      </w:r>
      <w:r w:rsidR="00FB7A72" w:rsidRPr="00FB7A72">
        <w:rPr>
          <w:rFonts w:ascii="Times New Roman" w:eastAsia="Times New Roman" w:hAnsi="Times New Roman" w:cs="Times New Roman"/>
          <w:b/>
          <w:bCs/>
          <w:sz w:val="36"/>
          <w:szCs w:val="36"/>
        </w:rPr>
        <w:t>isk &amp; Mitigation Highlights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9"/>
        <w:gridCol w:w="5070"/>
      </w:tblGrid>
      <w:tr w:rsidR="00FB7A72" w:rsidRPr="00FB7A72" w14:paraId="21142BAC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DAF44AF" w14:textId="77777777" w:rsidR="00FB7A72" w:rsidRPr="00FB7A72" w:rsidRDefault="00FB7A72" w:rsidP="00FB7A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B7A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Risk</w:t>
            </w:r>
          </w:p>
        </w:tc>
        <w:tc>
          <w:tcPr>
            <w:tcW w:w="0" w:type="auto"/>
            <w:vAlign w:val="center"/>
            <w:hideMark/>
          </w:tcPr>
          <w:p w14:paraId="17EAADA4" w14:textId="77777777" w:rsidR="00FB7A72" w:rsidRPr="00FB7A72" w:rsidRDefault="00FB7A72" w:rsidP="00FB7A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B7A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Mitigation</w:t>
            </w:r>
          </w:p>
        </w:tc>
      </w:tr>
      <w:tr w:rsidR="00FB7A72" w:rsidRPr="00FB7A72" w14:paraId="475B5B4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DC16B7" w14:textId="77777777" w:rsidR="00FB7A72" w:rsidRPr="00FB7A72" w:rsidRDefault="00FB7A72" w:rsidP="00FB7A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7A72">
              <w:rPr>
                <w:rFonts w:ascii="Times New Roman" w:eastAsia="Times New Roman" w:hAnsi="Times New Roman" w:cs="Times New Roman"/>
                <w:sz w:val="24"/>
                <w:szCs w:val="24"/>
              </w:rPr>
              <w:t>Market adoption lag</w:t>
            </w:r>
          </w:p>
        </w:tc>
        <w:tc>
          <w:tcPr>
            <w:tcW w:w="0" w:type="auto"/>
            <w:vAlign w:val="center"/>
            <w:hideMark/>
          </w:tcPr>
          <w:p w14:paraId="1F602AEC" w14:textId="77777777" w:rsidR="00FB7A72" w:rsidRPr="00FB7A72" w:rsidRDefault="00FB7A72" w:rsidP="00FB7A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7A72">
              <w:rPr>
                <w:rFonts w:ascii="Times New Roman" w:eastAsia="Times New Roman" w:hAnsi="Times New Roman" w:cs="Times New Roman"/>
                <w:sz w:val="24"/>
                <w:szCs w:val="24"/>
              </w:rPr>
              <w:t>Focus on dev-ops communities and self-host users</w:t>
            </w:r>
          </w:p>
        </w:tc>
      </w:tr>
      <w:tr w:rsidR="00FB7A72" w:rsidRPr="00FB7A72" w14:paraId="15ABE18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CA8253" w14:textId="77777777" w:rsidR="00FB7A72" w:rsidRPr="00FB7A72" w:rsidRDefault="00FB7A72" w:rsidP="00FB7A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7A72">
              <w:rPr>
                <w:rFonts w:ascii="Times New Roman" w:eastAsia="Times New Roman" w:hAnsi="Times New Roman" w:cs="Times New Roman"/>
                <w:sz w:val="24"/>
                <w:szCs w:val="24"/>
              </w:rPr>
              <w:t>Competitive incumbents</w:t>
            </w:r>
          </w:p>
        </w:tc>
        <w:tc>
          <w:tcPr>
            <w:tcW w:w="0" w:type="auto"/>
            <w:vAlign w:val="center"/>
            <w:hideMark/>
          </w:tcPr>
          <w:p w14:paraId="71F66C76" w14:textId="77777777" w:rsidR="00FB7A72" w:rsidRPr="00FB7A72" w:rsidRDefault="00FB7A72" w:rsidP="00FB7A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7A72">
              <w:rPr>
                <w:rFonts w:ascii="Times New Roman" w:eastAsia="Times New Roman" w:hAnsi="Times New Roman" w:cs="Times New Roman"/>
                <w:sz w:val="24"/>
                <w:szCs w:val="24"/>
              </w:rPr>
              <w:t>Defensible IP + SPC/Cognitive Load differentiation</w:t>
            </w:r>
          </w:p>
        </w:tc>
      </w:tr>
      <w:tr w:rsidR="00FB7A72" w:rsidRPr="00FB7A72" w14:paraId="0729195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F8D3A2" w14:textId="77777777" w:rsidR="00FB7A72" w:rsidRPr="00FB7A72" w:rsidRDefault="00FB7A72" w:rsidP="00FB7A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7A72">
              <w:rPr>
                <w:rFonts w:ascii="Times New Roman" w:eastAsia="Times New Roman" w:hAnsi="Times New Roman" w:cs="Times New Roman"/>
                <w:sz w:val="24"/>
                <w:szCs w:val="24"/>
              </w:rPr>
              <w:t>IP uncertainty</w:t>
            </w:r>
          </w:p>
        </w:tc>
        <w:tc>
          <w:tcPr>
            <w:tcW w:w="0" w:type="auto"/>
            <w:vAlign w:val="center"/>
            <w:hideMark/>
          </w:tcPr>
          <w:p w14:paraId="4DDBDFE4" w14:textId="77777777" w:rsidR="00FB7A72" w:rsidRPr="00FB7A72" w:rsidRDefault="00FB7A72" w:rsidP="00FB7A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7A72">
              <w:rPr>
                <w:rFonts w:ascii="Times New Roman" w:eastAsia="Times New Roman" w:hAnsi="Times New Roman" w:cs="Times New Roman"/>
                <w:sz w:val="24"/>
                <w:szCs w:val="24"/>
              </w:rPr>
              <w:t>Patent filing in progress + trade-secret strategy</w:t>
            </w:r>
          </w:p>
        </w:tc>
      </w:tr>
      <w:tr w:rsidR="00FB7A72" w:rsidRPr="00FB7A72" w14:paraId="6842E9C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BE5E45" w14:textId="77777777" w:rsidR="00FB7A72" w:rsidRPr="00FB7A72" w:rsidRDefault="00FB7A72" w:rsidP="00FB7A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7A72">
              <w:rPr>
                <w:rFonts w:ascii="Times New Roman" w:eastAsia="Times New Roman" w:hAnsi="Times New Roman" w:cs="Times New Roman"/>
                <w:sz w:val="24"/>
                <w:szCs w:val="24"/>
              </w:rPr>
              <w:t>Capital burn</w:t>
            </w:r>
          </w:p>
        </w:tc>
        <w:tc>
          <w:tcPr>
            <w:tcW w:w="0" w:type="auto"/>
            <w:vAlign w:val="center"/>
            <w:hideMark/>
          </w:tcPr>
          <w:p w14:paraId="78336F54" w14:textId="77777777" w:rsidR="00FB7A72" w:rsidRPr="00FB7A72" w:rsidRDefault="00FB7A72" w:rsidP="00FB7A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7A72">
              <w:rPr>
                <w:rFonts w:ascii="Times New Roman" w:eastAsia="Times New Roman" w:hAnsi="Times New Roman" w:cs="Times New Roman"/>
                <w:sz w:val="24"/>
                <w:szCs w:val="24"/>
              </w:rPr>
              <w:t>Low overhead / modular release schedule</w:t>
            </w:r>
          </w:p>
        </w:tc>
      </w:tr>
    </w:tbl>
    <w:p w14:paraId="6A0FE962" w14:textId="77777777" w:rsidR="00FB7A72" w:rsidRPr="00FB7A72" w:rsidRDefault="00FB7A72" w:rsidP="00FB7A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7A72">
        <w:rPr>
          <w:rFonts w:ascii="Times New Roman" w:eastAsia="Times New Roman" w:hAnsi="Times New Roman" w:cs="Times New Roman"/>
          <w:sz w:val="24"/>
          <w:szCs w:val="24"/>
        </w:rPr>
        <w:pict w14:anchorId="5A0EC01C">
          <v:rect id="_x0000_i1165" style="width:0;height:1.5pt" o:hralign="center" o:hrstd="t" o:hr="t" fillcolor="#a0a0a0" stroked="f"/>
        </w:pict>
      </w:r>
    </w:p>
    <w:p w14:paraId="7F79503B" w14:textId="797830AF" w:rsidR="00FB7A72" w:rsidRPr="00FB7A72" w:rsidRDefault="003C6CB0" w:rsidP="00FB7A7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B7A72">
        <w:rPr>
          <w:rFonts w:ascii="Times New Roman" w:eastAsia="Times New Roman" w:hAnsi="Times New Roman" w:cs="Times New Roman"/>
          <w:b/>
          <w:bCs/>
          <w:sz w:val="36"/>
          <w:szCs w:val="36"/>
        </w:rPr>
        <w:t>Seve</w:t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n - </w:t>
      </w:r>
      <w:r w:rsidR="00FB7A72" w:rsidRPr="00FB7A72">
        <w:rPr>
          <w:rFonts w:ascii="Times New Roman" w:eastAsia="Times New Roman" w:hAnsi="Times New Roman" w:cs="Times New Roman"/>
          <w:b/>
          <w:bCs/>
          <w:sz w:val="36"/>
          <w:szCs w:val="36"/>
        </w:rPr>
        <w:t>Intellectual Property &amp; Entity Plan</w:t>
      </w:r>
    </w:p>
    <w:p w14:paraId="6C07DC65" w14:textId="397FFE53" w:rsidR="00FB7A72" w:rsidRPr="00FB7A72" w:rsidRDefault="00FB7A72" w:rsidP="00FB7A7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Company creation </w:t>
      </w:r>
      <w:r w:rsidRPr="00FB7A72">
        <w:rPr>
          <w:rFonts w:ascii="Times New Roman" w:eastAsia="Times New Roman" w:hAnsi="Times New Roman" w:cs="Times New Roman"/>
          <w:b/>
          <w:bCs/>
          <w:sz w:val="24"/>
          <w:szCs w:val="24"/>
        </w:rPr>
        <w:t>BLB3D Labs LLC (Indiana)</w:t>
      </w:r>
      <w:r w:rsidRPr="00FB7A72">
        <w:rPr>
          <w:rFonts w:ascii="Times New Roman" w:eastAsia="Times New Roman" w:hAnsi="Times New Roman" w:cs="Times New Roman"/>
          <w:sz w:val="24"/>
          <w:szCs w:val="24"/>
        </w:rPr>
        <w:t>; assign all software IP.</w:t>
      </w:r>
    </w:p>
    <w:p w14:paraId="049EFD5D" w14:textId="77777777" w:rsidR="00FB7A72" w:rsidRPr="00FB7A72" w:rsidRDefault="00FB7A72" w:rsidP="00FB7A7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7A72">
        <w:rPr>
          <w:rFonts w:ascii="Times New Roman" w:eastAsia="Times New Roman" w:hAnsi="Times New Roman" w:cs="Times New Roman"/>
          <w:sz w:val="24"/>
          <w:szCs w:val="24"/>
        </w:rPr>
        <w:t xml:space="preserve">File utility patent covering </w:t>
      </w:r>
      <w:r w:rsidRPr="00FB7A72">
        <w:rPr>
          <w:rFonts w:ascii="Times New Roman" w:eastAsia="Times New Roman" w:hAnsi="Times New Roman" w:cs="Times New Roman"/>
          <w:i/>
          <w:iCs/>
          <w:sz w:val="24"/>
          <w:szCs w:val="24"/>
        </w:rPr>
        <w:t>Cognitive Load Latency Detection Method</w:t>
      </w:r>
      <w:r w:rsidRPr="00FB7A7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26A9733" w14:textId="77777777" w:rsidR="00FB7A72" w:rsidRPr="00FB7A72" w:rsidRDefault="00FB7A72" w:rsidP="00FB7A7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7A72">
        <w:rPr>
          <w:rFonts w:ascii="Times New Roman" w:eastAsia="Times New Roman" w:hAnsi="Times New Roman" w:cs="Times New Roman"/>
          <w:sz w:val="24"/>
          <w:szCs w:val="24"/>
        </w:rPr>
        <w:t>Copyright backend (FastAPI), frontend (React/Plotly), monitor scripts.</w:t>
      </w:r>
    </w:p>
    <w:p w14:paraId="2E376522" w14:textId="77777777" w:rsidR="00FB7A72" w:rsidRPr="00FB7A72" w:rsidRDefault="00FB7A72" w:rsidP="00FB7A7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7A72">
        <w:rPr>
          <w:rFonts w:ascii="Times New Roman" w:eastAsia="Times New Roman" w:hAnsi="Times New Roman" w:cs="Times New Roman"/>
          <w:sz w:val="24"/>
          <w:szCs w:val="24"/>
        </w:rPr>
        <w:t>Maintain trade secret for anomaly-scoring algorithm.</w:t>
      </w:r>
    </w:p>
    <w:p w14:paraId="1E2F8885" w14:textId="77777777" w:rsidR="00FB7A72" w:rsidRPr="00FB7A72" w:rsidRDefault="00FB7A72" w:rsidP="00FB7A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7A72">
        <w:rPr>
          <w:rFonts w:ascii="Times New Roman" w:eastAsia="Times New Roman" w:hAnsi="Times New Roman" w:cs="Times New Roman"/>
          <w:sz w:val="24"/>
          <w:szCs w:val="24"/>
        </w:rPr>
        <w:pict w14:anchorId="02ECCCEA">
          <v:rect id="_x0000_i1166" style="width:0;height:1.5pt" o:hralign="center" o:hrstd="t" o:hr="t" fillcolor="#a0a0a0" stroked="f"/>
        </w:pict>
      </w:r>
    </w:p>
    <w:p w14:paraId="20950E84" w14:textId="42DB3876" w:rsidR="00FB7A72" w:rsidRPr="00FB7A72" w:rsidRDefault="003C6CB0" w:rsidP="00FB7A7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B7A72">
        <w:rPr>
          <w:rFonts w:ascii="Times New Roman" w:eastAsia="Times New Roman" w:hAnsi="Times New Roman" w:cs="Times New Roman"/>
          <w:b/>
          <w:bCs/>
          <w:sz w:val="36"/>
          <w:szCs w:val="36"/>
        </w:rPr>
        <w:t>Eigh</w:t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t - </w:t>
      </w:r>
      <w:r w:rsidR="00FB7A72" w:rsidRPr="00FB7A72">
        <w:rPr>
          <w:rFonts w:ascii="Times New Roman" w:eastAsia="Times New Roman" w:hAnsi="Times New Roman" w:cs="Times New Roman"/>
          <w:b/>
          <w:bCs/>
          <w:sz w:val="36"/>
          <w:szCs w:val="36"/>
        </w:rPr>
        <w:t>Exit Potential &amp; Valuation Benchmarks</w:t>
      </w:r>
    </w:p>
    <w:p w14:paraId="115A9A46" w14:textId="77777777" w:rsidR="00FB7A72" w:rsidRPr="00FB7A72" w:rsidRDefault="00FB7A72" w:rsidP="00FB7A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7A72">
        <w:rPr>
          <w:rFonts w:ascii="Times New Roman" w:eastAsia="Times New Roman" w:hAnsi="Times New Roman" w:cs="Times New Roman"/>
          <w:sz w:val="24"/>
          <w:szCs w:val="24"/>
        </w:rPr>
        <w:t xml:space="preserve">Comparable AI observability companies trade at </w:t>
      </w:r>
      <w:r w:rsidRPr="00FB7A72">
        <w:rPr>
          <w:rFonts w:ascii="Times New Roman" w:eastAsia="Times New Roman" w:hAnsi="Times New Roman" w:cs="Times New Roman"/>
          <w:b/>
          <w:bCs/>
          <w:sz w:val="24"/>
          <w:szCs w:val="24"/>
        </w:rPr>
        <w:t>5× – 10× ARR</w:t>
      </w:r>
      <w:r w:rsidRPr="00FB7A72">
        <w:rPr>
          <w:rFonts w:ascii="Times New Roman" w:eastAsia="Times New Roman" w:hAnsi="Times New Roman" w:cs="Times New Roman"/>
          <w:sz w:val="24"/>
          <w:szCs w:val="24"/>
        </w:rPr>
        <w:t xml:space="preserve"> depending on growth and retention.</w:t>
      </w:r>
      <w:r w:rsidRPr="00FB7A72">
        <w:rPr>
          <w:rFonts w:ascii="Times New Roman" w:eastAsia="Times New Roman" w:hAnsi="Times New Roman" w:cs="Times New Roman"/>
          <w:sz w:val="24"/>
          <w:szCs w:val="24"/>
        </w:rPr>
        <w:br/>
        <w:t xml:space="preserve">If LLMscope reaches $5 M ARR within 5 years, EV range could be </w:t>
      </w:r>
      <w:r w:rsidRPr="00FB7A72">
        <w:rPr>
          <w:rFonts w:ascii="Times New Roman" w:eastAsia="Times New Roman" w:hAnsi="Times New Roman" w:cs="Times New Roman"/>
          <w:b/>
          <w:bCs/>
          <w:sz w:val="24"/>
          <w:szCs w:val="24"/>
        </w:rPr>
        <w:t>$25 – 50 M</w:t>
      </w:r>
      <w:r w:rsidRPr="00FB7A72">
        <w:rPr>
          <w:rFonts w:ascii="Times New Roman" w:eastAsia="Times New Roman" w:hAnsi="Times New Roman" w:cs="Times New Roman"/>
          <w:sz w:val="24"/>
          <w:szCs w:val="24"/>
        </w:rPr>
        <w:t xml:space="preserve">; $15 M ARR → </w:t>
      </w:r>
      <w:r w:rsidRPr="00FB7A72">
        <w:rPr>
          <w:rFonts w:ascii="Times New Roman" w:eastAsia="Times New Roman" w:hAnsi="Times New Roman" w:cs="Times New Roman"/>
          <w:b/>
          <w:bCs/>
          <w:sz w:val="24"/>
          <w:szCs w:val="24"/>
        </w:rPr>
        <w:t>$75 – 150 M</w:t>
      </w:r>
      <w:r w:rsidRPr="00FB7A72">
        <w:rPr>
          <w:rFonts w:ascii="Times New Roman" w:eastAsia="Times New Roman" w:hAnsi="Times New Roman" w:cs="Times New Roman"/>
          <w:sz w:val="24"/>
          <w:szCs w:val="24"/>
        </w:rPr>
        <w:t xml:space="preserve"> (assuming AI premium).</w:t>
      </w:r>
    </w:p>
    <w:p w14:paraId="5BDD2B5F" w14:textId="0BE4EE73" w:rsidR="00FB7A72" w:rsidRPr="00FB7A72" w:rsidRDefault="00FB7A72" w:rsidP="00FB7A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7A72">
        <w:rPr>
          <w:rFonts w:ascii="Times New Roman" w:eastAsia="Times New Roman" w:hAnsi="Times New Roman" w:cs="Times New Roman"/>
          <w:sz w:val="24"/>
          <w:szCs w:val="24"/>
        </w:rPr>
        <w:t xml:space="preserve">Likely </w:t>
      </w:r>
      <w:r w:rsidRPr="00FB7A72">
        <w:rPr>
          <w:rFonts w:ascii="Times New Roman" w:eastAsia="Times New Roman" w:hAnsi="Times New Roman" w:cs="Times New Roman"/>
          <w:sz w:val="24"/>
          <w:szCs w:val="24"/>
        </w:rPr>
        <w:t>exits</w:t>
      </w:r>
      <w:r>
        <w:rPr>
          <w:rFonts w:ascii="Times New Roman" w:eastAsia="Times New Roman" w:hAnsi="Times New Roman" w:cs="Times New Roman"/>
          <w:sz w:val="24"/>
          <w:szCs w:val="24"/>
        </w:rPr>
        <w:t>: S</w:t>
      </w:r>
      <w:r w:rsidRPr="00FB7A72">
        <w:rPr>
          <w:rFonts w:ascii="Times New Roman" w:eastAsia="Times New Roman" w:hAnsi="Times New Roman" w:cs="Times New Roman"/>
          <w:sz w:val="24"/>
          <w:szCs w:val="24"/>
        </w:rPr>
        <w:t>trategic acquisition (Datadog, New Relic, GitLab, or private equity)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Pr="00FB7A72">
        <w:rPr>
          <w:rFonts w:ascii="Times New Roman" w:eastAsia="Times New Roman" w:hAnsi="Times New Roman" w:cs="Times New Roman"/>
          <w:sz w:val="24"/>
          <w:szCs w:val="24"/>
        </w:rPr>
        <w:t>Series A/B growth rounds within 3–5 years.</w:t>
      </w:r>
    </w:p>
    <w:p w14:paraId="4ED5C157" w14:textId="77777777" w:rsidR="00FB7A72" w:rsidRPr="00FB7A72" w:rsidRDefault="00FB7A72" w:rsidP="00FB7A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7A72">
        <w:rPr>
          <w:rFonts w:ascii="Times New Roman" w:eastAsia="Times New Roman" w:hAnsi="Times New Roman" w:cs="Times New Roman"/>
          <w:sz w:val="24"/>
          <w:szCs w:val="24"/>
        </w:rPr>
        <w:pict w14:anchorId="517DDF36">
          <v:rect id="_x0000_i1167" style="width:0;height:1.5pt" o:hralign="center" o:hrstd="t" o:hr="t" fillcolor="#a0a0a0" stroked="f"/>
        </w:pict>
      </w:r>
    </w:p>
    <w:p w14:paraId="7966FAAC" w14:textId="580ED310" w:rsidR="00FB7A72" w:rsidRPr="00FB7A72" w:rsidRDefault="003C6CB0" w:rsidP="00FB7A7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B7A72">
        <w:rPr>
          <w:rFonts w:ascii="Times New Roman" w:eastAsia="Times New Roman" w:hAnsi="Times New Roman" w:cs="Times New Roman"/>
          <w:b/>
          <w:bCs/>
          <w:sz w:val="36"/>
          <w:szCs w:val="36"/>
        </w:rPr>
        <w:t>Nin</w:t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e - </w:t>
      </w:r>
      <w:r w:rsidR="00FB7A72" w:rsidRPr="00FB7A72">
        <w:rPr>
          <w:rFonts w:ascii="Times New Roman" w:eastAsia="Times New Roman" w:hAnsi="Times New Roman" w:cs="Times New Roman"/>
          <w:b/>
          <w:bCs/>
          <w:sz w:val="36"/>
          <w:szCs w:val="36"/>
        </w:rPr>
        <w:t>Appendix / Citations</w:t>
      </w:r>
    </w:p>
    <w:p w14:paraId="7EAB910A" w14:textId="77777777" w:rsidR="00FB7A72" w:rsidRPr="00FB7A72" w:rsidRDefault="00FB7A72" w:rsidP="00FB7A7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7A72">
        <w:rPr>
          <w:rFonts w:ascii="Times New Roman" w:eastAsia="Times New Roman" w:hAnsi="Times New Roman" w:cs="Times New Roman"/>
          <w:sz w:val="24"/>
          <w:szCs w:val="24"/>
        </w:rPr>
        <w:t xml:space="preserve">Grand View Research, </w:t>
      </w:r>
      <w:r w:rsidRPr="00FB7A72">
        <w:rPr>
          <w:rFonts w:ascii="Times New Roman" w:eastAsia="Times New Roman" w:hAnsi="Times New Roman" w:cs="Times New Roman"/>
          <w:i/>
          <w:iCs/>
          <w:sz w:val="24"/>
          <w:szCs w:val="24"/>
        </w:rPr>
        <w:t>Artificial Intelligence Market Report 2025</w:t>
      </w:r>
      <w:r w:rsidRPr="00FB7A72">
        <w:rPr>
          <w:rFonts w:ascii="Times New Roman" w:eastAsia="Times New Roman" w:hAnsi="Times New Roman" w:cs="Times New Roman"/>
          <w:sz w:val="24"/>
          <w:szCs w:val="24"/>
        </w:rPr>
        <w:t xml:space="preserve"> – $279.2 B → $3.5 T, 31.5 % CAGR.</w:t>
      </w:r>
    </w:p>
    <w:p w14:paraId="16E836E1" w14:textId="77777777" w:rsidR="00FB7A72" w:rsidRPr="00FB7A72" w:rsidRDefault="00FB7A72" w:rsidP="00FB7A7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7A72">
        <w:rPr>
          <w:rFonts w:ascii="Times New Roman" w:eastAsia="Times New Roman" w:hAnsi="Times New Roman" w:cs="Times New Roman"/>
          <w:sz w:val="24"/>
          <w:szCs w:val="24"/>
        </w:rPr>
        <w:t xml:space="preserve">Growth Market Reports, </w:t>
      </w:r>
      <w:r w:rsidRPr="00FB7A72">
        <w:rPr>
          <w:rFonts w:ascii="Times New Roman" w:eastAsia="Times New Roman" w:hAnsi="Times New Roman" w:cs="Times New Roman"/>
          <w:i/>
          <w:iCs/>
          <w:sz w:val="24"/>
          <w:szCs w:val="24"/>
        </w:rPr>
        <w:t>AI SaaS Market 2025–2034</w:t>
      </w:r>
      <w:r w:rsidRPr="00FB7A72">
        <w:rPr>
          <w:rFonts w:ascii="Times New Roman" w:eastAsia="Times New Roman" w:hAnsi="Times New Roman" w:cs="Times New Roman"/>
          <w:sz w:val="24"/>
          <w:szCs w:val="24"/>
        </w:rPr>
        <w:t xml:space="preserve"> – $115 B → $2 973 B, 38.4 % CAGR.</w:t>
      </w:r>
    </w:p>
    <w:p w14:paraId="658E0E28" w14:textId="77777777" w:rsidR="00FB7A72" w:rsidRPr="00FB7A72" w:rsidRDefault="00FB7A72" w:rsidP="00FB7A7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7A72">
        <w:rPr>
          <w:rFonts w:ascii="Times New Roman" w:eastAsia="Times New Roman" w:hAnsi="Times New Roman" w:cs="Times New Roman"/>
          <w:sz w:val="24"/>
          <w:szCs w:val="24"/>
        </w:rPr>
        <w:t xml:space="preserve">Growth Market Reports, </w:t>
      </w:r>
      <w:r w:rsidRPr="00FB7A72">
        <w:rPr>
          <w:rFonts w:ascii="Times New Roman" w:eastAsia="Times New Roman" w:hAnsi="Times New Roman" w:cs="Times New Roman"/>
          <w:i/>
          <w:iCs/>
          <w:sz w:val="24"/>
          <w:szCs w:val="24"/>
        </w:rPr>
        <w:t>AI Model Monitoring Market 2025–2033</w:t>
      </w:r>
      <w:r w:rsidRPr="00FB7A72">
        <w:rPr>
          <w:rFonts w:ascii="Times New Roman" w:eastAsia="Times New Roman" w:hAnsi="Times New Roman" w:cs="Times New Roman"/>
          <w:sz w:val="24"/>
          <w:szCs w:val="24"/>
        </w:rPr>
        <w:t xml:space="preserve"> – $1.95 B → $24.5 B, 33.1 % CAGR.</w:t>
      </w:r>
    </w:p>
    <w:p w14:paraId="15C20C1F" w14:textId="77777777" w:rsidR="00FB7A72" w:rsidRPr="00FB7A72" w:rsidRDefault="00FB7A72" w:rsidP="00FB7A7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7A72">
        <w:rPr>
          <w:rFonts w:ascii="Times New Roman" w:eastAsia="Times New Roman" w:hAnsi="Times New Roman" w:cs="Times New Roman"/>
          <w:sz w:val="24"/>
          <w:szCs w:val="24"/>
        </w:rPr>
        <w:t xml:space="preserve">Market.us, </w:t>
      </w:r>
      <w:r w:rsidRPr="00FB7A72">
        <w:rPr>
          <w:rFonts w:ascii="Times New Roman" w:eastAsia="Times New Roman" w:hAnsi="Times New Roman" w:cs="Times New Roman"/>
          <w:i/>
          <w:iCs/>
          <w:sz w:val="24"/>
          <w:szCs w:val="24"/>
        </w:rPr>
        <w:t>AI in Observability Market 2023–2033</w:t>
      </w:r>
      <w:r w:rsidRPr="00FB7A72">
        <w:rPr>
          <w:rFonts w:ascii="Times New Roman" w:eastAsia="Times New Roman" w:hAnsi="Times New Roman" w:cs="Times New Roman"/>
          <w:sz w:val="24"/>
          <w:szCs w:val="24"/>
        </w:rPr>
        <w:t xml:space="preserve"> – $1.4 B → $10.7 B, 22.5 % CAGR.</w:t>
      </w:r>
    </w:p>
    <w:p w14:paraId="6F54FA20" w14:textId="16339D86" w:rsidR="00FB7A72" w:rsidRDefault="00FB7A72" w:rsidP="00FB7A72">
      <w:pPr>
        <w:numPr>
          <w:ilvl w:val="0"/>
          <w:numId w:val="14"/>
        </w:numPr>
        <w:spacing w:before="100" w:beforeAutospacing="1" w:after="100" w:afterAutospacing="1" w:line="240" w:lineRule="auto"/>
      </w:pPr>
      <w:r w:rsidRPr="00FB7A72">
        <w:rPr>
          <w:rFonts w:ascii="Times New Roman" w:eastAsia="Times New Roman" w:hAnsi="Times New Roman" w:cs="Times New Roman"/>
          <w:sz w:val="24"/>
          <w:szCs w:val="24"/>
        </w:rPr>
        <w:t>Langfuse, Opik, Datadog pricing pages (accessed Oct 2025).</w:t>
      </w:r>
    </w:p>
    <w:p w14:paraId="3FF02CB2" w14:textId="77777777" w:rsidR="00FB7A72" w:rsidRDefault="00FB7A72"/>
    <w:p w14:paraId="2DED065B" w14:textId="77777777" w:rsidR="00FB7A72" w:rsidRDefault="00FB7A72"/>
    <w:sectPr w:rsidR="00FB7A72" w:rsidSect="00FB7A72">
      <w:headerReference w:type="default" r:id="rId11"/>
      <w:footerReference w:type="defaul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E4B0C63" w14:textId="77777777" w:rsidR="00FB7A72" w:rsidRDefault="00FB7A72">
      <w:pPr>
        <w:spacing w:after="0" w:line="240" w:lineRule="auto"/>
      </w:pPr>
      <w:r>
        <w:separator/>
      </w:r>
    </w:p>
  </w:endnote>
  <w:endnote w:type="continuationSeparator" w:id="0">
    <w:p w14:paraId="674998FB" w14:textId="77777777" w:rsidR="00FB7A72" w:rsidRDefault="00FB7A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5F87F7" w14:textId="77777777" w:rsidR="00AC3DE6" w:rsidRDefault="003C6CB0">
    <w:pPr>
      <w:pStyle w:val="Footer"/>
      <w:jc w:val="center"/>
    </w:pPr>
    <w:r>
      <w:t>Private &amp; Proprietary — Do Not Distribute Without Written Consent.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957AE3" w14:textId="77777777" w:rsidR="00FB7A72" w:rsidRDefault="00FB7A72">
      <w:pPr>
        <w:spacing w:after="0" w:line="240" w:lineRule="auto"/>
      </w:pPr>
      <w:r>
        <w:separator/>
      </w:r>
    </w:p>
  </w:footnote>
  <w:footnote w:type="continuationSeparator" w:id="0">
    <w:p w14:paraId="02795266" w14:textId="77777777" w:rsidR="00FB7A72" w:rsidRDefault="00FB7A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4BAE75" w14:textId="77777777" w:rsidR="00AC3DE6" w:rsidRDefault="00AC3DE6">
    <w:pPr>
      <w:pStyle w:val="Header"/>
    </w:pPr>
  </w:p>
  <w:tbl>
    <w:tblPr>
      <w:tblW w:w="0" w:type="auto"/>
      <w:tblLook w:val="04A0" w:firstRow="1" w:lastRow="0" w:firstColumn="1" w:lastColumn="0" w:noHBand="0" w:noVBand="1"/>
    </w:tblPr>
    <w:tblGrid>
      <w:gridCol w:w="4680"/>
      <w:gridCol w:w="4680"/>
    </w:tblGrid>
    <w:tr w:rsidR="00AC3DE6" w14:paraId="28557DEB" w14:textId="77777777">
      <w:tc>
        <w:tcPr>
          <w:tcW w:w="4680" w:type="dxa"/>
        </w:tcPr>
        <w:p w14:paraId="53709186" w14:textId="77777777" w:rsidR="00AC3DE6" w:rsidRDefault="003C6CB0">
          <w:r>
            <w:rPr>
              <w:b/>
            </w:rPr>
            <w:t>BLB3D Labs</w:t>
          </w:r>
          <w:r>
            <w:rPr>
              <w:b/>
            </w:rPr>
            <w:br/>
          </w:r>
          <w:r>
            <w:t>Huntington, Indiana USA</w:t>
          </w:r>
          <w:r>
            <w:br/>
            <w:t>bbaker@blb3dprinting.com</w:t>
          </w:r>
          <w:r>
            <w:br/>
          </w:r>
        </w:p>
      </w:tc>
      <w:tc>
        <w:tcPr>
          <w:tcW w:w="4680" w:type="dxa"/>
        </w:tcPr>
        <w:p w14:paraId="208BA569" w14:textId="77777777" w:rsidR="00AC3DE6" w:rsidRDefault="003C6CB0">
          <w:pPr>
            <w:jc w:val="right"/>
          </w:pPr>
          <w:r>
            <w:rPr>
              <w:b/>
              <w:color w:val="D37E3E"/>
              <w:sz w:val="20"/>
            </w:rPr>
            <w:t>[LLMscope Logo Placeholder]</w:t>
          </w:r>
          <w:r>
            <w:rPr>
              <w:b/>
              <w:color w:val="D37E3E"/>
              <w:sz w:val="20"/>
            </w:rPr>
            <w:br/>
          </w:r>
          <w:r>
            <w:rPr>
              <w:color w:val="D37E3E"/>
              <w:sz w:val="20"/>
            </w:rPr>
            <w:t>Engineering-grade AI Performance Monitoring</w:t>
          </w:r>
        </w:p>
      </w:tc>
    </w:tr>
  </w:tbl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4063952"/>
    <w:multiLevelType w:val="multilevel"/>
    <w:tmpl w:val="8A382B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45919FD"/>
    <w:multiLevelType w:val="multilevel"/>
    <w:tmpl w:val="5F2A3F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EF61F5F"/>
    <w:multiLevelType w:val="multilevel"/>
    <w:tmpl w:val="5554C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0622498"/>
    <w:multiLevelType w:val="multilevel"/>
    <w:tmpl w:val="4A0AC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ABE2000"/>
    <w:multiLevelType w:val="multilevel"/>
    <w:tmpl w:val="A77A9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06344865">
    <w:abstractNumId w:val="8"/>
  </w:num>
  <w:num w:numId="2" w16cid:durableId="251355653">
    <w:abstractNumId w:val="6"/>
  </w:num>
  <w:num w:numId="3" w16cid:durableId="151409350">
    <w:abstractNumId w:val="5"/>
  </w:num>
  <w:num w:numId="4" w16cid:durableId="1604145660">
    <w:abstractNumId w:val="4"/>
  </w:num>
  <w:num w:numId="5" w16cid:durableId="99909497">
    <w:abstractNumId w:val="7"/>
  </w:num>
  <w:num w:numId="6" w16cid:durableId="7876077">
    <w:abstractNumId w:val="3"/>
  </w:num>
  <w:num w:numId="7" w16cid:durableId="470637262">
    <w:abstractNumId w:val="2"/>
  </w:num>
  <w:num w:numId="8" w16cid:durableId="1758790758">
    <w:abstractNumId w:val="1"/>
  </w:num>
  <w:num w:numId="9" w16cid:durableId="1304046648">
    <w:abstractNumId w:val="0"/>
  </w:num>
  <w:num w:numId="10" w16cid:durableId="1713383864">
    <w:abstractNumId w:val="12"/>
  </w:num>
  <w:num w:numId="11" w16cid:durableId="820341634">
    <w:abstractNumId w:val="10"/>
  </w:num>
  <w:num w:numId="12" w16cid:durableId="769007927">
    <w:abstractNumId w:val="13"/>
  </w:num>
  <w:num w:numId="13" w16cid:durableId="718941771">
    <w:abstractNumId w:val="11"/>
  </w:num>
  <w:num w:numId="14" w16cid:durableId="99499540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A72"/>
    <w:rsid w:val="00034616"/>
    <w:rsid w:val="0006063C"/>
    <w:rsid w:val="0015074B"/>
    <w:rsid w:val="0029639D"/>
    <w:rsid w:val="00326F90"/>
    <w:rsid w:val="003C6CB0"/>
    <w:rsid w:val="0059378C"/>
    <w:rsid w:val="006E6FB6"/>
    <w:rsid w:val="00AA1D8D"/>
    <w:rsid w:val="00AC3DE6"/>
    <w:rsid w:val="00B47730"/>
    <w:rsid w:val="00C747F6"/>
    <w:rsid w:val="00CB0664"/>
    <w:rsid w:val="00FB7A7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DFCE3E8"/>
  <w14:defaultImageDpi w14:val="300"/>
  <w15:docId w15:val="{90246F5F-A3D0-4E0A-A8F0-BD549857D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rand\OneDrive\Desktop\LMMscope_V0.1.0\LLMscope_Phase5\docs\Marketing\BLB3D_Labs_Letterhead_RevA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BLB3D_Labs_Letterhead_RevA.dotx</Template>
  <TotalTime>113</TotalTime>
  <Pages>6</Pages>
  <Words>792</Words>
  <Characters>4521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5303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Brandan Baker</dc:creator>
  <cp:keywords/>
  <dc:description>generated by python-docx</dc:description>
  <cp:lastModifiedBy>Brandan Baker</cp:lastModifiedBy>
  <cp:revision>1</cp:revision>
  <dcterms:created xsi:type="dcterms:W3CDTF">2025-10-27T01:41:00Z</dcterms:created>
  <dcterms:modified xsi:type="dcterms:W3CDTF">2025-10-27T03:34:00Z</dcterms:modified>
  <cp:category/>
</cp:coreProperties>
</file>